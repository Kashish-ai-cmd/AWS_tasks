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36C4E" w14:textId="095B885B" w:rsidR="0000051E" w:rsidRDefault="009B693A">
      <w:pPr>
        <w:pStyle w:val="Title"/>
        <w:rPr>
          <w:noProof/>
        </w:rPr>
      </w:pPr>
      <w:r>
        <w:rPr>
          <w:noProof/>
        </w:rPr>
        <w:drawing>
          <wp:inline distT="0" distB="0" distL="0" distR="0" wp14:anchorId="178AC91A" wp14:editId="372BCFA5">
            <wp:extent cx="5486400" cy="2746375"/>
            <wp:effectExtent l="0" t="0" r="0" b="0"/>
            <wp:docPr id="484743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6375"/>
                    </a:xfrm>
                    <a:prstGeom prst="rect">
                      <a:avLst/>
                    </a:prstGeom>
                    <a:noFill/>
                    <a:ln>
                      <a:noFill/>
                    </a:ln>
                  </pic:spPr>
                </pic:pic>
              </a:graphicData>
            </a:graphic>
          </wp:inline>
        </w:drawing>
      </w:r>
    </w:p>
    <w:p w14:paraId="631A861B" w14:textId="3141359B" w:rsidR="009B693A" w:rsidRPr="009B693A" w:rsidRDefault="009B693A" w:rsidP="009B693A">
      <w:pPr>
        <w:rPr>
          <w:rFonts w:asciiTheme="majorHAnsi" w:hAnsiTheme="majorHAnsi" w:cstheme="majorHAnsi"/>
          <w:b/>
          <w:bCs/>
          <w:sz w:val="36"/>
          <w:szCs w:val="36"/>
          <w:lang w:val="en-IN"/>
        </w:rPr>
      </w:pPr>
      <w:r w:rsidRPr="009B693A">
        <w:rPr>
          <w:rFonts w:asciiTheme="majorHAnsi" w:hAnsiTheme="majorHAnsi" w:cstheme="majorHAnsi"/>
          <w:b/>
          <w:bCs/>
          <w:sz w:val="36"/>
          <w:szCs w:val="36"/>
          <w:lang w:val="en-IN"/>
        </w:rPr>
        <w:t>Table of Contents</w:t>
      </w:r>
    </w:p>
    <w:p w14:paraId="0B97A58F" w14:textId="77777777" w:rsidR="009B693A" w:rsidRPr="009B693A" w:rsidRDefault="009B693A" w:rsidP="009B693A">
      <w:pPr>
        <w:numPr>
          <w:ilvl w:val="0"/>
          <w:numId w:val="11"/>
        </w:numPr>
        <w:rPr>
          <w:sz w:val="24"/>
          <w:szCs w:val="24"/>
          <w:lang w:val="en-IN"/>
        </w:rPr>
      </w:pPr>
      <w:r w:rsidRPr="009B693A">
        <w:rPr>
          <w:sz w:val="24"/>
          <w:szCs w:val="24"/>
          <w:lang w:val="en-IN"/>
        </w:rPr>
        <w:t>Introduction</w:t>
      </w:r>
    </w:p>
    <w:p w14:paraId="53B71A11" w14:textId="77777777" w:rsidR="009B693A" w:rsidRPr="009B693A" w:rsidRDefault="009B693A" w:rsidP="009B693A">
      <w:pPr>
        <w:numPr>
          <w:ilvl w:val="0"/>
          <w:numId w:val="11"/>
        </w:numPr>
        <w:rPr>
          <w:sz w:val="24"/>
          <w:szCs w:val="24"/>
          <w:lang w:val="en-IN"/>
        </w:rPr>
      </w:pPr>
      <w:r w:rsidRPr="009B693A">
        <w:rPr>
          <w:sz w:val="24"/>
          <w:szCs w:val="24"/>
          <w:lang w:val="en-IN"/>
        </w:rPr>
        <w:t>Objective</w:t>
      </w:r>
    </w:p>
    <w:p w14:paraId="326FE414" w14:textId="77777777" w:rsidR="009B693A" w:rsidRPr="009B693A" w:rsidRDefault="009B693A" w:rsidP="009B693A">
      <w:pPr>
        <w:numPr>
          <w:ilvl w:val="0"/>
          <w:numId w:val="11"/>
        </w:numPr>
        <w:rPr>
          <w:sz w:val="24"/>
          <w:szCs w:val="24"/>
          <w:lang w:val="en-IN"/>
        </w:rPr>
      </w:pPr>
      <w:r w:rsidRPr="009B693A">
        <w:rPr>
          <w:sz w:val="24"/>
          <w:szCs w:val="24"/>
          <w:lang w:val="en-IN"/>
        </w:rPr>
        <w:t>Why I Built This Project</w:t>
      </w:r>
    </w:p>
    <w:p w14:paraId="098DAE4F" w14:textId="77777777" w:rsidR="009B693A" w:rsidRPr="009B693A" w:rsidRDefault="009B693A" w:rsidP="009B693A">
      <w:pPr>
        <w:numPr>
          <w:ilvl w:val="0"/>
          <w:numId w:val="11"/>
        </w:numPr>
        <w:rPr>
          <w:sz w:val="24"/>
          <w:szCs w:val="24"/>
          <w:lang w:val="en-IN"/>
        </w:rPr>
      </w:pPr>
      <w:r w:rsidRPr="009B693A">
        <w:rPr>
          <w:sz w:val="24"/>
          <w:szCs w:val="24"/>
          <w:lang w:val="en-IN"/>
        </w:rPr>
        <w:t>Technology Used</w:t>
      </w:r>
    </w:p>
    <w:p w14:paraId="1B64B46A" w14:textId="77777777" w:rsidR="009B693A" w:rsidRPr="009B693A" w:rsidRDefault="009B693A" w:rsidP="009B693A">
      <w:pPr>
        <w:numPr>
          <w:ilvl w:val="0"/>
          <w:numId w:val="11"/>
        </w:numPr>
        <w:rPr>
          <w:sz w:val="24"/>
          <w:szCs w:val="24"/>
          <w:lang w:val="en-IN"/>
        </w:rPr>
      </w:pPr>
      <w:r w:rsidRPr="009B693A">
        <w:rPr>
          <w:sz w:val="24"/>
          <w:szCs w:val="24"/>
          <w:lang w:val="en-IN"/>
        </w:rPr>
        <w:t>Project Folder Structure</w:t>
      </w:r>
    </w:p>
    <w:p w14:paraId="016A0454" w14:textId="77777777" w:rsidR="009B693A" w:rsidRPr="00697E0E" w:rsidRDefault="009B693A" w:rsidP="009B693A">
      <w:pPr>
        <w:numPr>
          <w:ilvl w:val="0"/>
          <w:numId w:val="11"/>
        </w:numPr>
        <w:rPr>
          <w:sz w:val="24"/>
          <w:szCs w:val="24"/>
          <w:lang w:val="en-IN"/>
        </w:rPr>
      </w:pPr>
      <w:r w:rsidRPr="009B693A">
        <w:rPr>
          <w:sz w:val="24"/>
          <w:szCs w:val="24"/>
          <w:lang w:val="en-IN"/>
        </w:rPr>
        <w:t>Setup Checklist</w:t>
      </w:r>
    </w:p>
    <w:p w14:paraId="4B77D3A6" w14:textId="6D3F2DEF" w:rsidR="00697E0E" w:rsidRPr="009B693A" w:rsidRDefault="00697E0E" w:rsidP="009B693A">
      <w:pPr>
        <w:numPr>
          <w:ilvl w:val="0"/>
          <w:numId w:val="11"/>
        </w:numPr>
        <w:rPr>
          <w:sz w:val="24"/>
          <w:szCs w:val="24"/>
          <w:lang w:val="en-IN"/>
        </w:rPr>
      </w:pPr>
      <w:r w:rsidRPr="00697E0E">
        <w:rPr>
          <w:sz w:val="24"/>
          <w:szCs w:val="24"/>
          <w:lang w:val="en-IN"/>
        </w:rPr>
        <w:t>Processing Flow</w:t>
      </w:r>
    </w:p>
    <w:p w14:paraId="5B34B85F" w14:textId="77777777" w:rsidR="009B693A" w:rsidRPr="009B693A" w:rsidRDefault="009B693A" w:rsidP="009B693A">
      <w:pPr>
        <w:numPr>
          <w:ilvl w:val="0"/>
          <w:numId w:val="11"/>
        </w:numPr>
        <w:rPr>
          <w:sz w:val="24"/>
          <w:szCs w:val="24"/>
          <w:lang w:val="en-IN"/>
        </w:rPr>
      </w:pPr>
      <w:r w:rsidRPr="009B693A">
        <w:rPr>
          <w:sz w:val="24"/>
          <w:szCs w:val="24"/>
          <w:lang w:val="en-IN"/>
        </w:rPr>
        <w:t>Step-by-Step Implementation</w:t>
      </w:r>
    </w:p>
    <w:p w14:paraId="1091F4A6" w14:textId="77777777" w:rsidR="009B693A" w:rsidRPr="009B693A" w:rsidRDefault="009B693A" w:rsidP="009B693A">
      <w:pPr>
        <w:numPr>
          <w:ilvl w:val="1"/>
          <w:numId w:val="11"/>
        </w:numPr>
        <w:rPr>
          <w:sz w:val="24"/>
          <w:szCs w:val="24"/>
          <w:lang w:val="en-IN"/>
        </w:rPr>
      </w:pPr>
      <w:r w:rsidRPr="009B693A">
        <w:rPr>
          <w:sz w:val="24"/>
          <w:szCs w:val="24"/>
          <w:lang w:val="en-IN"/>
        </w:rPr>
        <w:t>A. image-resizer</w:t>
      </w:r>
    </w:p>
    <w:p w14:paraId="4A6344F8" w14:textId="77777777" w:rsidR="009B693A" w:rsidRPr="009B693A" w:rsidRDefault="009B693A" w:rsidP="009B693A">
      <w:pPr>
        <w:numPr>
          <w:ilvl w:val="1"/>
          <w:numId w:val="11"/>
        </w:numPr>
        <w:rPr>
          <w:sz w:val="24"/>
          <w:szCs w:val="24"/>
          <w:lang w:val="en-IN"/>
        </w:rPr>
      </w:pPr>
      <w:r w:rsidRPr="009B693A">
        <w:rPr>
          <w:sz w:val="24"/>
          <w:szCs w:val="24"/>
          <w:lang w:val="en-IN"/>
        </w:rPr>
        <w:t>B. image-uploader</w:t>
      </w:r>
    </w:p>
    <w:p w14:paraId="2C6B5179" w14:textId="5D469249" w:rsidR="000843F4" w:rsidRPr="009B693A" w:rsidRDefault="009B693A" w:rsidP="000843F4">
      <w:pPr>
        <w:numPr>
          <w:ilvl w:val="0"/>
          <w:numId w:val="11"/>
        </w:numPr>
        <w:rPr>
          <w:sz w:val="24"/>
          <w:szCs w:val="24"/>
          <w:lang w:val="en-IN"/>
        </w:rPr>
      </w:pPr>
      <w:r w:rsidRPr="009B693A">
        <w:rPr>
          <w:sz w:val="24"/>
          <w:szCs w:val="24"/>
          <w:lang w:val="en-IN"/>
        </w:rPr>
        <w:t>Output &amp; Testin</w:t>
      </w:r>
      <w:r w:rsidR="000843F4">
        <w:rPr>
          <w:sz w:val="24"/>
          <w:szCs w:val="24"/>
          <w:lang w:val="en-IN"/>
        </w:rPr>
        <w:t>g</w:t>
      </w:r>
    </w:p>
    <w:p w14:paraId="7008C6EA" w14:textId="1BB45E00" w:rsidR="009B693A" w:rsidRPr="0018530C" w:rsidRDefault="009B693A" w:rsidP="0018530C">
      <w:pPr>
        <w:numPr>
          <w:ilvl w:val="0"/>
          <w:numId w:val="11"/>
        </w:numPr>
        <w:rPr>
          <w:lang w:val="en-IN"/>
        </w:rPr>
      </w:pPr>
      <w:r w:rsidRPr="009B693A">
        <w:rPr>
          <w:sz w:val="24"/>
          <w:szCs w:val="24"/>
          <w:lang w:val="en-IN"/>
        </w:rPr>
        <w:lastRenderedPageBreak/>
        <w:t>Conclusion</w:t>
      </w:r>
      <w:r w:rsidR="00A3006A" w:rsidRPr="0018530C">
        <w:rPr>
          <w:rFonts w:asciiTheme="majorHAnsi" w:eastAsiaTheme="majorEastAsia" w:hAnsiTheme="majorHAnsi" w:cstheme="majorBidi"/>
          <w:color w:val="17365D" w:themeColor="text2" w:themeShade="BF"/>
          <w:spacing w:val="5"/>
          <w:kern w:val="28"/>
          <w:sz w:val="52"/>
          <w:szCs w:val="52"/>
        </w:rPr>
        <w:tab/>
      </w:r>
    </w:p>
    <w:p w14:paraId="07CDA9A5" w14:textId="61414210" w:rsidR="00697E0E" w:rsidRPr="00697E0E" w:rsidRDefault="00697E0E" w:rsidP="00697E0E">
      <w:pPr>
        <w:pStyle w:val="Heading1"/>
        <w:rPr>
          <w:sz w:val="36"/>
          <w:szCs w:val="36"/>
        </w:rPr>
      </w:pPr>
      <w:r w:rsidRPr="00697E0E">
        <w:rPr>
          <w:sz w:val="36"/>
          <w:szCs w:val="36"/>
        </w:rPr>
        <w:t xml:space="preserve">Introduction </w:t>
      </w:r>
    </w:p>
    <w:p w14:paraId="41A671C9" w14:textId="77777777" w:rsidR="00697E0E" w:rsidRPr="00697E0E" w:rsidRDefault="00697E0E" w:rsidP="00697E0E">
      <w:pPr>
        <w:rPr>
          <w:sz w:val="28"/>
          <w:szCs w:val="28"/>
          <w:lang w:val="en-IN"/>
        </w:rPr>
      </w:pPr>
      <w:r w:rsidRPr="00697E0E">
        <w:rPr>
          <w:sz w:val="28"/>
          <w:szCs w:val="28"/>
          <w:lang w:val="en-IN"/>
        </w:rPr>
        <w:t>This project is a serverless image processing application built using AWS Lambda and S3. It automatically resizes and optimizes images uploaded to an S3 bucket using Python and the Pillow library. The processed images are then stored in a separate destination S3 bucket.</w:t>
      </w:r>
    </w:p>
    <w:p w14:paraId="424D549D" w14:textId="4C202238" w:rsidR="0000051E" w:rsidRPr="00697E0E" w:rsidRDefault="00F76B69">
      <w:pPr>
        <w:pStyle w:val="Heading1"/>
        <w:rPr>
          <w:sz w:val="36"/>
          <w:szCs w:val="36"/>
        </w:rPr>
      </w:pPr>
      <w:r w:rsidRPr="00697E0E">
        <w:rPr>
          <w:sz w:val="36"/>
          <w:szCs w:val="36"/>
        </w:rPr>
        <w:t>2</w:t>
      </w:r>
      <w:r w:rsidR="009B693A" w:rsidRPr="00697E0E">
        <w:rPr>
          <w:sz w:val="36"/>
          <w:szCs w:val="36"/>
        </w:rPr>
        <w:t xml:space="preserve">. Objective </w:t>
      </w:r>
    </w:p>
    <w:p w14:paraId="2BB3F403" w14:textId="77777777" w:rsidR="0000051E" w:rsidRPr="00697E0E" w:rsidRDefault="00F76B69">
      <w:pPr>
        <w:rPr>
          <w:sz w:val="28"/>
          <w:szCs w:val="28"/>
        </w:rPr>
      </w:pPr>
      <w:r w:rsidRPr="00697E0E">
        <w:rPr>
          <w:sz w:val="28"/>
          <w:szCs w:val="28"/>
        </w:rPr>
        <w:t>To automate image optimization and resizing using a serverless architecture, eliminating the need for manual intervention or dedicated servers.</w:t>
      </w:r>
    </w:p>
    <w:p w14:paraId="31A4DCED" w14:textId="77777777" w:rsidR="0000051E" w:rsidRPr="00697E0E" w:rsidRDefault="00F76B69">
      <w:pPr>
        <w:pStyle w:val="Heading1"/>
        <w:rPr>
          <w:sz w:val="36"/>
          <w:szCs w:val="36"/>
        </w:rPr>
      </w:pPr>
      <w:r w:rsidRPr="00697E0E">
        <w:rPr>
          <w:sz w:val="36"/>
          <w:szCs w:val="36"/>
        </w:rPr>
        <w:t>3. Why I Built This Project</w:t>
      </w:r>
    </w:p>
    <w:p w14:paraId="1CBC2EAA" w14:textId="2C566FBE" w:rsidR="0000051E" w:rsidRPr="00655415" w:rsidRDefault="00F76B69" w:rsidP="00655415">
      <w:pPr>
        <w:pStyle w:val="ListParagraph"/>
        <w:numPr>
          <w:ilvl w:val="0"/>
          <w:numId w:val="14"/>
        </w:numPr>
        <w:rPr>
          <w:sz w:val="28"/>
          <w:szCs w:val="28"/>
        </w:rPr>
      </w:pPr>
      <w:r w:rsidRPr="00655415">
        <w:rPr>
          <w:sz w:val="28"/>
          <w:szCs w:val="28"/>
        </w:rPr>
        <w:t>To gain hands-on experience with AWS Lambda and event-driven architecture.</w:t>
      </w:r>
    </w:p>
    <w:p w14:paraId="7A56FCEE" w14:textId="6454B50E" w:rsidR="0000051E" w:rsidRPr="00655415" w:rsidRDefault="00F76B69" w:rsidP="00655415">
      <w:pPr>
        <w:pStyle w:val="ListParagraph"/>
        <w:numPr>
          <w:ilvl w:val="0"/>
          <w:numId w:val="14"/>
        </w:numPr>
        <w:rPr>
          <w:sz w:val="28"/>
          <w:szCs w:val="28"/>
        </w:rPr>
      </w:pPr>
      <w:r w:rsidRPr="00655415">
        <w:rPr>
          <w:sz w:val="28"/>
          <w:szCs w:val="28"/>
        </w:rPr>
        <w:t>To automate repetitive image handling tasks.</w:t>
      </w:r>
    </w:p>
    <w:p w14:paraId="76323A1B" w14:textId="7018DEA2" w:rsidR="0000051E" w:rsidRPr="00655415" w:rsidRDefault="00F76B69" w:rsidP="00655415">
      <w:pPr>
        <w:pStyle w:val="ListParagraph"/>
        <w:numPr>
          <w:ilvl w:val="0"/>
          <w:numId w:val="14"/>
        </w:numPr>
        <w:rPr>
          <w:sz w:val="28"/>
          <w:szCs w:val="28"/>
        </w:rPr>
      </w:pPr>
      <w:r w:rsidRPr="00655415">
        <w:rPr>
          <w:sz w:val="28"/>
          <w:szCs w:val="28"/>
        </w:rPr>
        <w:t>To apply Python and cloud knowledge to a real-world problem.</w:t>
      </w:r>
    </w:p>
    <w:p w14:paraId="7FEC238D" w14:textId="77777777" w:rsidR="0000051E" w:rsidRPr="00697E0E" w:rsidRDefault="00F76B69">
      <w:pPr>
        <w:pStyle w:val="Heading1"/>
        <w:rPr>
          <w:sz w:val="36"/>
          <w:szCs w:val="36"/>
        </w:rPr>
      </w:pPr>
      <w:r w:rsidRPr="00697E0E">
        <w:rPr>
          <w:sz w:val="36"/>
          <w:szCs w:val="36"/>
        </w:rPr>
        <w:t>4. Technology Used</w:t>
      </w:r>
    </w:p>
    <w:p w14:paraId="4A1214FC" w14:textId="77777777" w:rsidR="00655415" w:rsidRDefault="00F76B69" w:rsidP="00655415">
      <w:pPr>
        <w:pStyle w:val="ListParagraph"/>
        <w:numPr>
          <w:ilvl w:val="1"/>
          <w:numId w:val="18"/>
        </w:numPr>
        <w:rPr>
          <w:sz w:val="28"/>
          <w:szCs w:val="28"/>
        </w:rPr>
      </w:pPr>
      <w:r w:rsidRPr="00655415">
        <w:rPr>
          <w:sz w:val="28"/>
          <w:szCs w:val="28"/>
        </w:rPr>
        <w:t>AWS Lambda</w:t>
      </w:r>
    </w:p>
    <w:p w14:paraId="14541977" w14:textId="77777777" w:rsidR="00655415" w:rsidRDefault="00F76B69" w:rsidP="00655415">
      <w:pPr>
        <w:pStyle w:val="ListParagraph"/>
        <w:numPr>
          <w:ilvl w:val="1"/>
          <w:numId w:val="18"/>
        </w:numPr>
        <w:rPr>
          <w:sz w:val="28"/>
          <w:szCs w:val="28"/>
        </w:rPr>
      </w:pPr>
      <w:r w:rsidRPr="00655415">
        <w:rPr>
          <w:sz w:val="28"/>
          <w:szCs w:val="28"/>
        </w:rPr>
        <w:t xml:space="preserve"> Amazon S3</w:t>
      </w:r>
    </w:p>
    <w:p w14:paraId="26FE548A" w14:textId="77777777" w:rsidR="00655415" w:rsidRDefault="00F76B69" w:rsidP="00655415">
      <w:pPr>
        <w:pStyle w:val="ListParagraph"/>
        <w:numPr>
          <w:ilvl w:val="1"/>
          <w:numId w:val="18"/>
        </w:numPr>
        <w:rPr>
          <w:sz w:val="28"/>
          <w:szCs w:val="28"/>
        </w:rPr>
      </w:pPr>
      <w:r w:rsidRPr="00655415">
        <w:rPr>
          <w:sz w:val="28"/>
          <w:szCs w:val="28"/>
        </w:rPr>
        <w:t xml:space="preserve"> Python 3.11</w:t>
      </w:r>
    </w:p>
    <w:p w14:paraId="3681684A" w14:textId="77777777" w:rsidR="00655415" w:rsidRDefault="00F76B69" w:rsidP="00655415">
      <w:pPr>
        <w:pStyle w:val="ListParagraph"/>
        <w:numPr>
          <w:ilvl w:val="1"/>
          <w:numId w:val="18"/>
        </w:numPr>
        <w:rPr>
          <w:sz w:val="28"/>
          <w:szCs w:val="28"/>
        </w:rPr>
      </w:pPr>
      <w:r w:rsidRPr="00655415">
        <w:rPr>
          <w:sz w:val="28"/>
          <w:szCs w:val="28"/>
        </w:rPr>
        <w:t xml:space="preserve"> Pillow Library</w:t>
      </w:r>
    </w:p>
    <w:p w14:paraId="211CE145" w14:textId="04D9E70C" w:rsidR="0000051E" w:rsidRPr="00655415" w:rsidRDefault="00F76B69" w:rsidP="00655415">
      <w:pPr>
        <w:pStyle w:val="ListParagraph"/>
        <w:numPr>
          <w:ilvl w:val="1"/>
          <w:numId w:val="18"/>
        </w:numPr>
        <w:rPr>
          <w:sz w:val="28"/>
          <w:szCs w:val="28"/>
        </w:rPr>
      </w:pPr>
      <w:r w:rsidRPr="00655415">
        <w:rPr>
          <w:sz w:val="28"/>
          <w:szCs w:val="28"/>
        </w:rPr>
        <w:t xml:space="preserve"> HTML/CSS/JavaScript (for frontend)</w:t>
      </w:r>
    </w:p>
    <w:p w14:paraId="6BFAD015" w14:textId="77777777" w:rsidR="0000051E" w:rsidRPr="00D922E0" w:rsidRDefault="00F76B69">
      <w:pPr>
        <w:pStyle w:val="Heading1"/>
        <w:rPr>
          <w:sz w:val="36"/>
          <w:szCs w:val="36"/>
        </w:rPr>
      </w:pPr>
      <w:r w:rsidRPr="00D922E0">
        <w:rPr>
          <w:sz w:val="36"/>
          <w:szCs w:val="36"/>
        </w:rPr>
        <w:lastRenderedPageBreak/>
        <w:t>5. Folder Structure</w:t>
      </w:r>
    </w:p>
    <w:p w14:paraId="100DA26E" w14:textId="77777777" w:rsidR="0000051E" w:rsidRPr="00D922E0" w:rsidRDefault="00F76B69">
      <w:pPr>
        <w:rPr>
          <w:sz w:val="28"/>
          <w:szCs w:val="28"/>
        </w:rPr>
      </w:pPr>
      <w:r>
        <w:br/>
      </w:r>
      <w:r w:rsidRPr="00D922E0">
        <w:rPr>
          <w:sz w:val="28"/>
          <w:szCs w:val="28"/>
        </w:rPr>
        <w:t>Project-1/</w:t>
      </w:r>
      <w:r w:rsidRPr="00D922E0">
        <w:rPr>
          <w:sz w:val="28"/>
          <w:szCs w:val="28"/>
        </w:rPr>
        <w:br/>
        <w:t>├── image-resizer/</w:t>
      </w:r>
      <w:r w:rsidRPr="00D922E0">
        <w:rPr>
          <w:sz w:val="28"/>
          <w:szCs w:val="28"/>
        </w:rPr>
        <w:br/>
        <w:t>│   ├── lambda_function.py</w:t>
      </w:r>
      <w:r w:rsidRPr="00D922E0">
        <w:rPr>
          <w:sz w:val="28"/>
          <w:szCs w:val="28"/>
        </w:rPr>
        <w:br/>
        <w:t>│   ├── requirements.txt</w:t>
      </w:r>
      <w:r w:rsidRPr="00D922E0">
        <w:rPr>
          <w:sz w:val="28"/>
          <w:szCs w:val="28"/>
        </w:rPr>
        <w:br/>
        <w:t>│   └── image-resizer.zip</w:t>
      </w:r>
      <w:r w:rsidRPr="00D922E0">
        <w:rPr>
          <w:sz w:val="28"/>
          <w:szCs w:val="28"/>
        </w:rPr>
        <w:br/>
        <w:t>│</w:t>
      </w:r>
      <w:r w:rsidRPr="00D922E0">
        <w:rPr>
          <w:sz w:val="28"/>
          <w:szCs w:val="28"/>
        </w:rPr>
        <w:br/>
        <w:t>├── image-uploader-frontend/</w:t>
      </w:r>
      <w:r w:rsidRPr="00D922E0">
        <w:rPr>
          <w:sz w:val="28"/>
          <w:szCs w:val="28"/>
        </w:rPr>
        <w:br/>
        <w:t>│   ├── index.html</w:t>
      </w:r>
      <w:r w:rsidRPr="00D922E0">
        <w:rPr>
          <w:sz w:val="28"/>
          <w:szCs w:val="28"/>
        </w:rPr>
        <w:br/>
        <w:t>│   ├── script.js</w:t>
      </w:r>
      <w:r w:rsidRPr="00D922E0">
        <w:rPr>
          <w:sz w:val="28"/>
          <w:szCs w:val="28"/>
        </w:rPr>
        <w:br/>
        <w:t>│   └── style.css</w:t>
      </w:r>
      <w:r w:rsidRPr="00D922E0">
        <w:rPr>
          <w:sz w:val="28"/>
          <w:szCs w:val="28"/>
        </w:rPr>
        <w:br/>
      </w:r>
    </w:p>
    <w:p w14:paraId="7E5646ED" w14:textId="4EEBF585" w:rsidR="00655415" w:rsidRDefault="00F76B69" w:rsidP="00655415">
      <w:pPr>
        <w:pStyle w:val="Heading1"/>
        <w:rPr>
          <w:sz w:val="36"/>
          <w:szCs w:val="36"/>
        </w:rPr>
      </w:pPr>
      <w:r w:rsidRPr="00D922E0">
        <w:rPr>
          <w:sz w:val="36"/>
          <w:szCs w:val="36"/>
        </w:rPr>
        <w:t>6. Setup Checklist</w:t>
      </w:r>
    </w:p>
    <w:p w14:paraId="3CB88DD7" w14:textId="299B383C" w:rsidR="00655415" w:rsidRDefault="00655415" w:rsidP="00655415">
      <w:pPr>
        <w:pStyle w:val="Heading2"/>
        <w:rPr>
          <w:sz w:val="32"/>
          <w:szCs w:val="32"/>
        </w:rPr>
      </w:pPr>
      <w:r>
        <w:rPr>
          <w:sz w:val="32"/>
          <w:szCs w:val="32"/>
        </w:rPr>
        <w:t>A</w:t>
      </w:r>
      <w:r w:rsidRPr="00D922E0">
        <w:rPr>
          <w:sz w:val="32"/>
          <w:szCs w:val="32"/>
        </w:rPr>
        <w:t xml:space="preserve">. </w:t>
      </w:r>
      <w:r>
        <w:rPr>
          <w:sz w:val="32"/>
          <w:szCs w:val="32"/>
        </w:rPr>
        <w:t>Hardware</w:t>
      </w:r>
    </w:p>
    <w:p w14:paraId="79067D24" w14:textId="582AA1BC" w:rsidR="00655415" w:rsidRDefault="00B12919" w:rsidP="00B12919">
      <w:pPr>
        <w:pStyle w:val="ListParagraph"/>
        <w:numPr>
          <w:ilvl w:val="0"/>
          <w:numId w:val="22"/>
        </w:numPr>
        <w:rPr>
          <w:sz w:val="28"/>
          <w:szCs w:val="28"/>
          <w:lang w:val="en-IN"/>
        </w:rPr>
      </w:pPr>
      <w:r>
        <w:rPr>
          <w:sz w:val="28"/>
          <w:szCs w:val="28"/>
          <w:lang w:val="en-IN"/>
        </w:rPr>
        <w:t>Window 10 or above</w:t>
      </w:r>
    </w:p>
    <w:p w14:paraId="607AAFA9" w14:textId="77541228" w:rsidR="00B12919" w:rsidRPr="00B12919" w:rsidRDefault="00B12919" w:rsidP="00B12919">
      <w:pPr>
        <w:pStyle w:val="ListParagraph"/>
        <w:numPr>
          <w:ilvl w:val="0"/>
          <w:numId w:val="22"/>
        </w:numPr>
        <w:rPr>
          <w:sz w:val="28"/>
          <w:szCs w:val="28"/>
          <w:lang w:val="en-IN"/>
        </w:rPr>
      </w:pPr>
      <w:r>
        <w:rPr>
          <w:sz w:val="28"/>
          <w:szCs w:val="28"/>
          <w:lang w:val="en-IN"/>
        </w:rPr>
        <w:t>4 GB RAM or higher</w:t>
      </w:r>
    </w:p>
    <w:p w14:paraId="6BA15C9D" w14:textId="66637770" w:rsidR="00655415" w:rsidRPr="00655415" w:rsidRDefault="00655415" w:rsidP="00655415">
      <w:pPr>
        <w:pStyle w:val="Heading2"/>
        <w:rPr>
          <w:rFonts w:asciiTheme="minorHAnsi" w:hAnsiTheme="minorHAnsi"/>
          <w:sz w:val="22"/>
          <w:szCs w:val="22"/>
        </w:rPr>
      </w:pPr>
      <w:r>
        <w:rPr>
          <w:sz w:val="32"/>
          <w:szCs w:val="32"/>
        </w:rPr>
        <w:t>B</w:t>
      </w:r>
      <w:r w:rsidRPr="00D922E0">
        <w:rPr>
          <w:sz w:val="32"/>
          <w:szCs w:val="32"/>
        </w:rPr>
        <w:t xml:space="preserve">. </w:t>
      </w:r>
      <w:r>
        <w:rPr>
          <w:sz w:val="32"/>
          <w:szCs w:val="32"/>
        </w:rPr>
        <w:t>Software</w:t>
      </w:r>
    </w:p>
    <w:p w14:paraId="48CECD22" w14:textId="77777777" w:rsidR="00B12919" w:rsidRDefault="00F76B69" w:rsidP="00B12919">
      <w:pPr>
        <w:pStyle w:val="ListParagraph"/>
        <w:numPr>
          <w:ilvl w:val="1"/>
          <w:numId w:val="21"/>
        </w:numPr>
        <w:rPr>
          <w:sz w:val="28"/>
          <w:szCs w:val="28"/>
        </w:rPr>
      </w:pPr>
      <w:r w:rsidRPr="00655415">
        <w:rPr>
          <w:sz w:val="28"/>
          <w:szCs w:val="28"/>
        </w:rPr>
        <w:t>Python Installed</w:t>
      </w:r>
    </w:p>
    <w:p w14:paraId="14514349" w14:textId="77777777" w:rsidR="00B12919" w:rsidRDefault="00F76B69" w:rsidP="00B12919">
      <w:pPr>
        <w:pStyle w:val="ListParagraph"/>
        <w:numPr>
          <w:ilvl w:val="1"/>
          <w:numId w:val="21"/>
        </w:numPr>
        <w:rPr>
          <w:sz w:val="28"/>
          <w:szCs w:val="28"/>
        </w:rPr>
      </w:pPr>
      <w:r w:rsidRPr="00655415">
        <w:rPr>
          <w:sz w:val="28"/>
          <w:szCs w:val="28"/>
        </w:rPr>
        <w:t>AWS CLI Configured</w:t>
      </w:r>
    </w:p>
    <w:p w14:paraId="5184706E" w14:textId="57A9488E" w:rsidR="0000051E" w:rsidRPr="00655415" w:rsidRDefault="00F76B69" w:rsidP="00B12919">
      <w:pPr>
        <w:pStyle w:val="ListParagraph"/>
        <w:numPr>
          <w:ilvl w:val="1"/>
          <w:numId w:val="21"/>
        </w:numPr>
        <w:rPr>
          <w:sz w:val="28"/>
          <w:szCs w:val="28"/>
        </w:rPr>
      </w:pPr>
      <w:r w:rsidRPr="00655415">
        <w:rPr>
          <w:sz w:val="28"/>
          <w:szCs w:val="28"/>
        </w:rPr>
        <w:t xml:space="preserve"> </w:t>
      </w:r>
      <w:r w:rsidR="00655415" w:rsidRPr="00655415">
        <w:rPr>
          <w:sz w:val="28"/>
          <w:szCs w:val="28"/>
        </w:rPr>
        <w:t>Notepad / VS Code</w:t>
      </w:r>
    </w:p>
    <w:p w14:paraId="531E6783" w14:textId="1DC97624" w:rsidR="00D922E0" w:rsidRPr="00D922E0" w:rsidRDefault="00D922E0" w:rsidP="00D922E0">
      <w:pPr>
        <w:pStyle w:val="Heading1"/>
        <w:rPr>
          <w:sz w:val="36"/>
          <w:szCs w:val="36"/>
        </w:rPr>
      </w:pPr>
      <w:r w:rsidRPr="00D922E0">
        <w:rPr>
          <w:sz w:val="36"/>
          <w:szCs w:val="36"/>
        </w:rPr>
        <w:lastRenderedPageBreak/>
        <w:t>Steps7. Processing Flow</w:t>
      </w:r>
    </w:p>
    <w:p w14:paraId="7AB6D536" w14:textId="0355CCC1" w:rsidR="00D922E0" w:rsidRPr="00D922E0" w:rsidRDefault="00D922E0">
      <w:pPr>
        <w:rPr>
          <w:sz w:val="28"/>
          <w:szCs w:val="28"/>
        </w:rPr>
      </w:pPr>
      <w:r>
        <w:rPr>
          <w:noProof/>
        </w:rPr>
        <mc:AlternateContent>
          <mc:Choice Requires="wps">
            <w:drawing>
              <wp:inline distT="0" distB="0" distL="0" distR="0" wp14:anchorId="7A1D7B50" wp14:editId="1E388A05">
                <wp:extent cx="304800" cy="304800"/>
                <wp:effectExtent l="0" t="0" r="0" b="0"/>
                <wp:docPr id="80127798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9DAA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sz w:val="28"/>
          <w:szCs w:val="28"/>
        </w:rPr>
        <w:drawing>
          <wp:inline distT="0" distB="0" distL="0" distR="0" wp14:anchorId="0D9CB0E1" wp14:editId="7F4AE835">
            <wp:extent cx="5486400" cy="2435860"/>
            <wp:effectExtent l="0" t="0" r="0" b="2540"/>
            <wp:docPr id="6286629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62903" name="Picture 628662903"/>
                    <pic:cNvPicPr/>
                  </pic:nvPicPr>
                  <pic:blipFill>
                    <a:blip r:embed="rId9"/>
                    <a:stretch>
                      <a:fillRect/>
                    </a:stretch>
                  </pic:blipFill>
                  <pic:spPr>
                    <a:xfrm>
                      <a:off x="0" y="0"/>
                      <a:ext cx="5486400" cy="2435860"/>
                    </a:xfrm>
                    <a:prstGeom prst="rect">
                      <a:avLst/>
                    </a:prstGeom>
                  </pic:spPr>
                </pic:pic>
              </a:graphicData>
            </a:graphic>
          </wp:inline>
        </w:drawing>
      </w:r>
    </w:p>
    <w:p w14:paraId="60DA0C64" w14:textId="31B85965" w:rsidR="0000051E" w:rsidRPr="00D922E0" w:rsidRDefault="00986C21">
      <w:pPr>
        <w:pStyle w:val="Heading1"/>
        <w:rPr>
          <w:sz w:val="36"/>
          <w:szCs w:val="36"/>
        </w:rPr>
      </w:pPr>
      <w:r>
        <w:rPr>
          <w:sz w:val="36"/>
          <w:szCs w:val="36"/>
        </w:rPr>
        <w:t>8</w:t>
      </w:r>
      <w:r w:rsidR="00F76B69" w:rsidRPr="00D922E0">
        <w:rPr>
          <w:sz w:val="36"/>
          <w:szCs w:val="36"/>
        </w:rPr>
        <w:t>. Implementation Steps</w:t>
      </w:r>
    </w:p>
    <w:p w14:paraId="358258D9" w14:textId="001FE2B5" w:rsidR="00655415" w:rsidRDefault="00F76B69" w:rsidP="00655415">
      <w:pPr>
        <w:pStyle w:val="Heading2"/>
        <w:rPr>
          <w:sz w:val="32"/>
          <w:szCs w:val="32"/>
        </w:rPr>
      </w:pPr>
      <w:r w:rsidRPr="00D922E0">
        <w:rPr>
          <w:sz w:val="32"/>
          <w:szCs w:val="32"/>
        </w:rPr>
        <w:t xml:space="preserve">A. </w:t>
      </w:r>
      <w:r w:rsidR="00655415">
        <w:rPr>
          <w:sz w:val="32"/>
          <w:szCs w:val="32"/>
        </w:rPr>
        <w:t>I</w:t>
      </w:r>
      <w:r w:rsidRPr="00D922E0">
        <w:rPr>
          <w:sz w:val="32"/>
          <w:szCs w:val="32"/>
        </w:rPr>
        <w:t>mage-resizer</w:t>
      </w:r>
    </w:p>
    <w:p w14:paraId="787C9582" w14:textId="3E0FB5A4" w:rsidR="00976741" w:rsidRPr="00C86FCC" w:rsidRDefault="00976741" w:rsidP="00976741">
      <w:pPr>
        <w:rPr>
          <w:b/>
          <w:bCs/>
          <w:sz w:val="28"/>
          <w:szCs w:val="28"/>
        </w:rPr>
      </w:pPr>
      <w:r w:rsidRPr="00C86FCC">
        <w:rPr>
          <w:b/>
          <w:bCs/>
          <w:sz w:val="28"/>
          <w:szCs w:val="28"/>
        </w:rPr>
        <w:t>1. Create two S3 buckets</w:t>
      </w:r>
    </w:p>
    <w:p w14:paraId="61B1A95F" w14:textId="7C358B6E" w:rsidR="00976741" w:rsidRPr="00976741" w:rsidRDefault="00976741" w:rsidP="00976741">
      <w:pPr>
        <w:pStyle w:val="ListParagraph"/>
        <w:numPr>
          <w:ilvl w:val="0"/>
          <w:numId w:val="23"/>
        </w:numPr>
        <w:rPr>
          <w:sz w:val="28"/>
          <w:szCs w:val="28"/>
        </w:rPr>
      </w:pPr>
      <w:r w:rsidRPr="00976741">
        <w:rPr>
          <w:sz w:val="28"/>
          <w:szCs w:val="28"/>
        </w:rPr>
        <w:t>kashish-source-bucket</w:t>
      </w:r>
    </w:p>
    <w:p w14:paraId="7C234923" w14:textId="60AFCE84" w:rsidR="000843F4" w:rsidRPr="000843F4" w:rsidRDefault="00976741" w:rsidP="000843F4">
      <w:pPr>
        <w:pStyle w:val="ListParagraph"/>
        <w:numPr>
          <w:ilvl w:val="0"/>
          <w:numId w:val="23"/>
        </w:numPr>
        <w:rPr>
          <w:sz w:val="28"/>
          <w:szCs w:val="28"/>
        </w:rPr>
      </w:pPr>
      <w:r w:rsidRPr="00976741">
        <w:rPr>
          <w:sz w:val="28"/>
          <w:szCs w:val="28"/>
        </w:rPr>
        <w:t>Kashish-destination-bucket</w:t>
      </w:r>
    </w:p>
    <w:p w14:paraId="1472DA36" w14:textId="53927FF5" w:rsidR="0000051E" w:rsidRPr="00C86FCC" w:rsidRDefault="00976741">
      <w:pPr>
        <w:rPr>
          <w:b/>
          <w:bCs/>
          <w:sz w:val="28"/>
          <w:szCs w:val="28"/>
        </w:rPr>
      </w:pPr>
      <w:r w:rsidRPr="00C86FCC">
        <w:rPr>
          <w:b/>
          <w:bCs/>
          <w:sz w:val="28"/>
          <w:szCs w:val="28"/>
        </w:rPr>
        <w:t>2. Create `lambda_function.py` with the image resizing logic using Pillow.</w:t>
      </w:r>
    </w:p>
    <w:p w14:paraId="7454375A" w14:textId="6D160E21" w:rsidR="00B12919" w:rsidRPr="00D922E0" w:rsidRDefault="00B12919">
      <w:pPr>
        <w:rPr>
          <w:sz w:val="28"/>
          <w:szCs w:val="28"/>
        </w:rPr>
      </w:pPr>
      <w:r>
        <w:rPr>
          <w:noProof/>
          <w:sz w:val="28"/>
          <w:szCs w:val="28"/>
        </w:rPr>
        <w:lastRenderedPageBreak/>
        <w:drawing>
          <wp:inline distT="0" distB="0" distL="0" distR="0" wp14:anchorId="0228EEA5" wp14:editId="73A9C245">
            <wp:extent cx="5486400" cy="4693920"/>
            <wp:effectExtent l="0" t="0" r="0" b="0"/>
            <wp:docPr id="5228002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00204" name="Picture 522800204"/>
                    <pic:cNvPicPr/>
                  </pic:nvPicPr>
                  <pic:blipFill>
                    <a:blip r:embed="rId10"/>
                    <a:stretch>
                      <a:fillRect/>
                    </a:stretch>
                  </pic:blipFill>
                  <pic:spPr>
                    <a:xfrm>
                      <a:off x="0" y="0"/>
                      <a:ext cx="5486400" cy="4693920"/>
                    </a:xfrm>
                    <a:prstGeom prst="rect">
                      <a:avLst/>
                    </a:prstGeom>
                  </pic:spPr>
                </pic:pic>
              </a:graphicData>
            </a:graphic>
          </wp:inline>
        </w:drawing>
      </w:r>
    </w:p>
    <w:p w14:paraId="152A1273" w14:textId="3252B17F" w:rsidR="0000051E" w:rsidRPr="00C86FCC" w:rsidRDefault="00976741">
      <w:pPr>
        <w:rPr>
          <w:b/>
          <w:bCs/>
          <w:sz w:val="28"/>
          <w:szCs w:val="28"/>
        </w:rPr>
      </w:pPr>
      <w:r w:rsidRPr="00C86FCC">
        <w:rPr>
          <w:b/>
          <w:bCs/>
          <w:sz w:val="28"/>
          <w:szCs w:val="28"/>
        </w:rPr>
        <w:t>3. Create `requirements.txt` with `Pillow`.</w:t>
      </w:r>
    </w:p>
    <w:p w14:paraId="4B6C87DF" w14:textId="6C7BF2C4" w:rsidR="00B12919" w:rsidRPr="00D922E0" w:rsidRDefault="00B12919">
      <w:pPr>
        <w:rPr>
          <w:sz w:val="28"/>
          <w:szCs w:val="28"/>
        </w:rPr>
      </w:pPr>
      <w:r>
        <w:rPr>
          <w:noProof/>
          <w:sz w:val="28"/>
          <w:szCs w:val="28"/>
        </w:rPr>
        <w:drawing>
          <wp:inline distT="0" distB="0" distL="0" distR="0" wp14:anchorId="6A1D426F" wp14:editId="49F63770">
            <wp:extent cx="5486400" cy="337820"/>
            <wp:effectExtent l="0" t="0" r="0" b="5080"/>
            <wp:docPr id="16829013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01388" name="Picture 1682901388"/>
                    <pic:cNvPicPr/>
                  </pic:nvPicPr>
                  <pic:blipFill>
                    <a:blip r:embed="rId11"/>
                    <a:stretch>
                      <a:fillRect/>
                    </a:stretch>
                  </pic:blipFill>
                  <pic:spPr>
                    <a:xfrm>
                      <a:off x="0" y="0"/>
                      <a:ext cx="5486400" cy="337820"/>
                    </a:xfrm>
                    <a:prstGeom prst="rect">
                      <a:avLst/>
                    </a:prstGeom>
                  </pic:spPr>
                </pic:pic>
              </a:graphicData>
            </a:graphic>
          </wp:inline>
        </w:drawing>
      </w:r>
    </w:p>
    <w:p w14:paraId="0A128E89" w14:textId="26A2D6AE" w:rsidR="0000051E" w:rsidRPr="00C86FCC" w:rsidRDefault="00C86FCC">
      <w:pPr>
        <w:rPr>
          <w:b/>
          <w:bCs/>
          <w:sz w:val="28"/>
          <w:szCs w:val="28"/>
        </w:rPr>
      </w:pPr>
      <w:r w:rsidRPr="00C86FCC">
        <w:rPr>
          <w:b/>
          <w:bCs/>
          <w:sz w:val="28"/>
          <w:szCs w:val="28"/>
        </w:rPr>
        <w:t xml:space="preserve">4. </w:t>
      </w:r>
      <w:r w:rsidR="00976741" w:rsidRPr="00C86FCC">
        <w:rPr>
          <w:b/>
          <w:bCs/>
          <w:sz w:val="28"/>
          <w:szCs w:val="28"/>
        </w:rPr>
        <w:t>I</w:t>
      </w:r>
      <w:r w:rsidRPr="00C86FCC">
        <w:rPr>
          <w:b/>
          <w:bCs/>
          <w:sz w:val="28"/>
          <w:szCs w:val="28"/>
        </w:rPr>
        <w:t>nstall dependencies into the folder.</w:t>
      </w:r>
    </w:p>
    <w:p w14:paraId="5463F357" w14:textId="27CA0A0D" w:rsidR="00976741" w:rsidRPr="00D922E0" w:rsidRDefault="00976741">
      <w:pPr>
        <w:rPr>
          <w:sz w:val="28"/>
          <w:szCs w:val="28"/>
        </w:rPr>
      </w:pPr>
      <w:r>
        <w:rPr>
          <w:noProof/>
          <w:sz w:val="28"/>
          <w:szCs w:val="28"/>
        </w:rPr>
        <w:drawing>
          <wp:inline distT="0" distB="0" distL="0" distR="0" wp14:anchorId="0CF05025" wp14:editId="0407D253">
            <wp:extent cx="5486400" cy="375285"/>
            <wp:effectExtent l="0" t="0" r="0" b="5715"/>
            <wp:docPr id="7606467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46754" name="Picture 760646754"/>
                    <pic:cNvPicPr/>
                  </pic:nvPicPr>
                  <pic:blipFill>
                    <a:blip r:embed="rId12"/>
                    <a:stretch>
                      <a:fillRect/>
                    </a:stretch>
                  </pic:blipFill>
                  <pic:spPr>
                    <a:xfrm>
                      <a:off x="0" y="0"/>
                      <a:ext cx="5486400" cy="375285"/>
                    </a:xfrm>
                    <a:prstGeom prst="rect">
                      <a:avLst/>
                    </a:prstGeom>
                  </pic:spPr>
                </pic:pic>
              </a:graphicData>
            </a:graphic>
          </wp:inline>
        </w:drawing>
      </w:r>
    </w:p>
    <w:p w14:paraId="3FDE2910" w14:textId="77777777" w:rsidR="00976741" w:rsidRDefault="00976741">
      <w:pPr>
        <w:rPr>
          <w:sz w:val="28"/>
          <w:szCs w:val="28"/>
        </w:rPr>
      </w:pPr>
    </w:p>
    <w:p w14:paraId="718100B2" w14:textId="76A08A3F" w:rsidR="00976741" w:rsidRPr="00C86FCC" w:rsidRDefault="00C86FCC">
      <w:pPr>
        <w:rPr>
          <w:b/>
          <w:bCs/>
          <w:sz w:val="28"/>
          <w:szCs w:val="28"/>
        </w:rPr>
      </w:pPr>
      <w:r w:rsidRPr="00C86FCC">
        <w:rPr>
          <w:b/>
          <w:bCs/>
          <w:sz w:val="28"/>
          <w:szCs w:val="28"/>
        </w:rPr>
        <w:lastRenderedPageBreak/>
        <w:t xml:space="preserve">5. Create a deployment package using: </w:t>
      </w:r>
    </w:p>
    <w:p w14:paraId="706732BF" w14:textId="652E5EA3" w:rsidR="00976741" w:rsidRPr="00D922E0" w:rsidRDefault="00976741">
      <w:pPr>
        <w:rPr>
          <w:sz w:val="28"/>
          <w:szCs w:val="28"/>
        </w:rPr>
      </w:pPr>
      <w:r>
        <w:rPr>
          <w:noProof/>
          <w:sz w:val="28"/>
          <w:szCs w:val="28"/>
        </w:rPr>
        <w:drawing>
          <wp:inline distT="0" distB="0" distL="0" distR="0" wp14:anchorId="3EF18F72" wp14:editId="01711F80">
            <wp:extent cx="5486400" cy="300990"/>
            <wp:effectExtent l="0" t="0" r="0" b="3810"/>
            <wp:docPr id="10329562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56268" name="Picture 1032956268"/>
                    <pic:cNvPicPr/>
                  </pic:nvPicPr>
                  <pic:blipFill>
                    <a:blip r:embed="rId13"/>
                    <a:stretch>
                      <a:fillRect/>
                    </a:stretch>
                  </pic:blipFill>
                  <pic:spPr>
                    <a:xfrm>
                      <a:off x="0" y="0"/>
                      <a:ext cx="5486400" cy="300990"/>
                    </a:xfrm>
                    <a:prstGeom prst="rect">
                      <a:avLst/>
                    </a:prstGeom>
                  </pic:spPr>
                </pic:pic>
              </a:graphicData>
            </a:graphic>
          </wp:inline>
        </w:drawing>
      </w:r>
    </w:p>
    <w:p w14:paraId="61F8C844" w14:textId="77777777" w:rsidR="00C86FCC" w:rsidRDefault="00C86FCC">
      <w:pPr>
        <w:rPr>
          <w:b/>
          <w:bCs/>
          <w:sz w:val="28"/>
          <w:szCs w:val="28"/>
        </w:rPr>
      </w:pPr>
      <w:r w:rsidRPr="00C86FCC">
        <w:rPr>
          <w:b/>
          <w:bCs/>
          <w:sz w:val="28"/>
          <w:szCs w:val="28"/>
        </w:rPr>
        <w:t xml:space="preserve">6. </w:t>
      </w:r>
      <w:proofErr w:type="gramStart"/>
      <w:r w:rsidRPr="00C86FCC">
        <w:rPr>
          <w:b/>
          <w:bCs/>
          <w:sz w:val="28"/>
          <w:szCs w:val="28"/>
        </w:rPr>
        <w:t>Upload  to</w:t>
      </w:r>
      <w:proofErr w:type="gramEnd"/>
      <w:r w:rsidRPr="00C86FCC">
        <w:rPr>
          <w:b/>
          <w:bCs/>
          <w:sz w:val="28"/>
          <w:szCs w:val="28"/>
        </w:rPr>
        <w:t xml:space="preserve"> Lambda</w:t>
      </w:r>
    </w:p>
    <w:p w14:paraId="32FB567D" w14:textId="0D567966" w:rsidR="00C86FCC" w:rsidRPr="00C86FCC" w:rsidRDefault="00C86FCC" w:rsidP="00C86FCC">
      <w:pPr>
        <w:pStyle w:val="ListParagraph"/>
        <w:numPr>
          <w:ilvl w:val="0"/>
          <w:numId w:val="25"/>
        </w:numPr>
        <w:rPr>
          <w:sz w:val="28"/>
          <w:szCs w:val="28"/>
        </w:rPr>
      </w:pPr>
      <w:r w:rsidRPr="00C86FCC">
        <w:rPr>
          <w:sz w:val="28"/>
          <w:szCs w:val="28"/>
        </w:rPr>
        <w:t>Runtime: Python 3.11</w:t>
      </w:r>
    </w:p>
    <w:p w14:paraId="6EF10013" w14:textId="4C811354" w:rsidR="00C86FCC" w:rsidRPr="00C86FCC" w:rsidRDefault="00C86FCC" w:rsidP="00C86FCC">
      <w:pPr>
        <w:pStyle w:val="ListParagraph"/>
        <w:numPr>
          <w:ilvl w:val="0"/>
          <w:numId w:val="25"/>
        </w:numPr>
        <w:rPr>
          <w:sz w:val="28"/>
          <w:szCs w:val="28"/>
        </w:rPr>
      </w:pPr>
      <w:r w:rsidRPr="00C86FCC">
        <w:rPr>
          <w:sz w:val="28"/>
          <w:szCs w:val="28"/>
        </w:rPr>
        <w:t>Handler: “lambda_</w:t>
      </w:r>
      <w:proofErr w:type="gramStart"/>
      <w:r w:rsidRPr="00C86FCC">
        <w:rPr>
          <w:sz w:val="28"/>
          <w:szCs w:val="28"/>
        </w:rPr>
        <w:t>function.lambda</w:t>
      </w:r>
      <w:proofErr w:type="gramEnd"/>
      <w:r w:rsidRPr="00C86FCC">
        <w:rPr>
          <w:sz w:val="28"/>
          <w:szCs w:val="28"/>
        </w:rPr>
        <w:t>_handler”</w:t>
      </w:r>
    </w:p>
    <w:p w14:paraId="1C805B75" w14:textId="1A91B76C" w:rsidR="0000051E" w:rsidRPr="00C86FCC" w:rsidRDefault="00F76B69" w:rsidP="00C86FCC">
      <w:pPr>
        <w:pStyle w:val="ListParagraph"/>
        <w:numPr>
          <w:ilvl w:val="0"/>
          <w:numId w:val="25"/>
        </w:numPr>
        <w:rPr>
          <w:sz w:val="28"/>
          <w:szCs w:val="28"/>
        </w:rPr>
      </w:pPr>
      <w:r w:rsidRPr="00C86FCC">
        <w:rPr>
          <w:sz w:val="28"/>
          <w:szCs w:val="28"/>
        </w:rPr>
        <w:t>Set environment variable</w:t>
      </w:r>
      <w:r w:rsidR="00C86FCC" w:rsidRPr="00C86FCC">
        <w:rPr>
          <w:sz w:val="28"/>
          <w:szCs w:val="28"/>
        </w:rPr>
        <w:t>: “</w:t>
      </w:r>
      <w:r w:rsidRPr="00C86FCC">
        <w:rPr>
          <w:sz w:val="28"/>
          <w:szCs w:val="28"/>
        </w:rPr>
        <w:t>DEST_BUCKE</w:t>
      </w:r>
      <w:r w:rsidR="00C86FCC" w:rsidRPr="00C86FCC">
        <w:rPr>
          <w:sz w:val="28"/>
          <w:szCs w:val="28"/>
        </w:rPr>
        <w:t>T”</w:t>
      </w:r>
      <w:r w:rsidRPr="00C86FCC">
        <w:rPr>
          <w:sz w:val="28"/>
          <w:szCs w:val="28"/>
        </w:rPr>
        <w:t xml:space="preserve"> = </w:t>
      </w:r>
      <w:r w:rsidR="00C86FCC" w:rsidRPr="00C86FCC">
        <w:rPr>
          <w:sz w:val="28"/>
          <w:szCs w:val="28"/>
        </w:rPr>
        <w:t>“</w:t>
      </w:r>
      <w:r w:rsidRPr="00C86FCC">
        <w:rPr>
          <w:sz w:val="28"/>
          <w:szCs w:val="28"/>
        </w:rPr>
        <w:t>kashish-destination-bucket</w:t>
      </w:r>
      <w:r w:rsidR="00C86FCC" w:rsidRPr="00C86FCC">
        <w:rPr>
          <w:sz w:val="28"/>
          <w:szCs w:val="28"/>
        </w:rPr>
        <w:t>”</w:t>
      </w:r>
      <w:r w:rsidRPr="00C86FCC">
        <w:rPr>
          <w:sz w:val="28"/>
          <w:szCs w:val="28"/>
        </w:rPr>
        <w:t>.</w:t>
      </w:r>
    </w:p>
    <w:p w14:paraId="0A3F58B5" w14:textId="77777777" w:rsidR="00C86FCC" w:rsidRPr="00C86FCC" w:rsidRDefault="00F76B69">
      <w:pPr>
        <w:rPr>
          <w:b/>
          <w:bCs/>
          <w:sz w:val="28"/>
          <w:szCs w:val="28"/>
        </w:rPr>
      </w:pPr>
      <w:r w:rsidRPr="00C86FCC">
        <w:rPr>
          <w:b/>
          <w:bCs/>
          <w:sz w:val="28"/>
          <w:szCs w:val="28"/>
        </w:rPr>
        <w:t>7. Add S3 Trigger</w:t>
      </w:r>
    </w:p>
    <w:p w14:paraId="531CBA06" w14:textId="77777777" w:rsidR="00C86FCC" w:rsidRDefault="00F76B69">
      <w:pPr>
        <w:rPr>
          <w:sz w:val="28"/>
          <w:szCs w:val="28"/>
        </w:rPr>
      </w:pPr>
      <w:r w:rsidRPr="00D922E0">
        <w:rPr>
          <w:sz w:val="28"/>
          <w:szCs w:val="28"/>
        </w:rPr>
        <w:t xml:space="preserve"> </w:t>
      </w:r>
      <w:r w:rsidR="00C86FCC">
        <w:rPr>
          <w:sz w:val="28"/>
          <w:szCs w:val="28"/>
        </w:rPr>
        <w:t>Source:</w:t>
      </w:r>
      <w:r w:rsidRPr="00D922E0">
        <w:rPr>
          <w:sz w:val="28"/>
          <w:szCs w:val="28"/>
        </w:rPr>
        <w:t xml:space="preserve"> </w:t>
      </w:r>
      <w:r w:rsidR="00C86FCC">
        <w:rPr>
          <w:sz w:val="28"/>
          <w:szCs w:val="28"/>
        </w:rPr>
        <w:t>“</w:t>
      </w:r>
      <w:r w:rsidRPr="00D922E0">
        <w:rPr>
          <w:sz w:val="28"/>
          <w:szCs w:val="28"/>
        </w:rPr>
        <w:t>kashish-source-bucket</w:t>
      </w:r>
      <w:r w:rsidR="00C86FCC">
        <w:rPr>
          <w:sz w:val="28"/>
          <w:szCs w:val="28"/>
        </w:rPr>
        <w:t>”</w:t>
      </w:r>
    </w:p>
    <w:p w14:paraId="03416090" w14:textId="1E4C7DFF" w:rsidR="0000051E" w:rsidRPr="00D922E0" w:rsidRDefault="00C86FCC">
      <w:pPr>
        <w:rPr>
          <w:sz w:val="28"/>
          <w:szCs w:val="28"/>
        </w:rPr>
      </w:pPr>
      <w:r>
        <w:rPr>
          <w:sz w:val="28"/>
          <w:szCs w:val="28"/>
        </w:rPr>
        <w:t>Event:</w:t>
      </w:r>
      <w:r w:rsidRPr="00D922E0">
        <w:rPr>
          <w:sz w:val="28"/>
          <w:szCs w:val="28"/>
        </w:rPr>
        <w:t xml:space="preserve"> </w:t>
      </w:r>
      <w:r>
        <w:rPr>
          <w:sz w:val="28"/>
          <w:szCs w:val="28"/>
        </w:rPr>
        <w:t>“</w:t>
      </w:r>
      <w:r w:rsidRPr="00D922E0">
        <w:rPr>
          <w:sz w:val="28"/>
          <w:szCs w:val="28"/>
        </w:rPr>
        <w:t>PUT</w:t>
      </w:r>
      <w:r>
        <w:rPr>
          <w:sz w:val="28"/>
          <w:szCs w:val="28"/>
        </w:rPr>
        <w:t>”</w:t>
      </w:r>
    </w:p>
    <w:p w14:paraId="7E222B9B" w14:textId="21257534" w:rsidR="0000051E" w:rsidRDefault="00F76B69">
      <w:pPr>
        <w:rPr>
          <w:sz w:val="28"/>
          <w:szCs w:val="28"/>
        </w:rPr>
      </w:pPr>
      <w:r w:rsidRPr="00986C21">
        <w:rPr>
          <w:b/>
          <w:bCs/>
          <w:sz w:val="28"/>
          <w:szCs w:val="28"/>
        </w:rPr>
        <w:t xml:space="preserve">8. IAM </w:t>
      </w:r>
      <w:r w:rsidR="004A1516" w:rsidRPr="00986C21">
        <w:rPr>
          <w:b/>
          <w:bCs/>
          <w:sz w:val="28"/>
          <w:szCs w:val="28"/>
        </w:rPr>
        <w:t>Role with permissions</w:t>
      </w:r>
      <w:r w:rsidR="004A1516">
        <w:rPr>
          <w:sz w:val="28"/>
          <w:szCs w:val="28"/>
        </w:rPr>
        <w:t>:</w:t>
      </w:r>
    </w:p>
    <w:p w14:paraId="785D6489" w14:textId="273C8189" w:rsidR="004A1516" w:rsidRPr="00D922E0" w:rsidRDefault="004A1516">
      <w:pPr>
        <w:rPr>
          <w:sz w:val="28"/>
          <w:szCs w:val="28"/>
        </w:rPr>
      </w:pPr>
      <w:r>
        <w:rPr>
          <w:noProof/>
          <w:sz w:val="28"/>
          <w:szCs w:val="28"/>
        </w:rPr>
        <w:drawing>
          <wp:inline distT="0" distB="0" distL="0" distR="0" wp14:anchorId="57422D3A" wp14:editId="773EA209">
            <wp:extent cx="5486400" cy="1816100"/>
            <wp:effectExtent l="0" t="0" r="0" b="0"/>
            <wp:docPr id="17911974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97406" name="Picture 1791197406"/>
                    <pic:cNvPicPr/>
                  </pic:nvPicPr>
                  <pic:blipFill>
                    <a:blip r:embed="rId14"/>
                    <a:stretch>
                      <a:fillRect/>
                    </a:stretch>
                  </pic:blipFill>
                  <pic:spPr>
                    <a:xfrm>
                      <a:off x="0" y="0"/>
                      <a:ext cx="5486400" cy="1816100"/>
                    </a:xfrm>
                    <a:prstGeom prst="rect">
                      <a:avLst/>
                    </a:prstGeom>
                  </pic:spPr>
                </pic:pic>
              </a:graphicData>
            </a:graphic>
          </wp:inline>
        </w:drawing>
      </w:r>
    </w:p>
    <w:p w14:paraId="7FEFDB75" w14:textId="24B8CB7A" w:rsidR="0000051E" w:rsidRPr="00D922E0" w:rsidRDefault="00F76B69">
      <w:pPr>
        <w:pStyle w:val="Heading2"/>
        <w:rPr>
          <w:sz w:val="32"/>
          <w:szCs w:val="32"/>
        </w:rPr>
      </w:pPr>
      <w:r w:rsidRPr="00D922E0">
        <w:rPr>
          <w:sz w:val="32"/>
          <w:szCs w:val="32"/>
        </w:rPr>
        <w:t xml:space="preserve">B. </w:t>
      </w:r>
      <w:r w:rsidR="00655415">
        <w:rPr>
          <w:sz w:val="32"/>
          <w:szCs w:val="32"/>
        </w:rPr>
        <w:t>I</w:t>
      </w:r>
      <w:r w:rsidRPr="00D922E0">
        <w:rPr>
          <w:sz w:val="32"/>
          <w:szCs w:val="32"/>
        </w:rPr>
        <w:t>mage-uploader-frontend</w:t>
      </w:r>
    </w:p>
    <w:p w14:paraId="2FC31BE7" w14:textId="38DB30B3" w:rsidR="0000051E" w:rsidRDefault="00F76B69">
      <w:pPr>
        <w:rPr>
          <w:sz w:val="28"/>
          <w:szCs w:val="28"/>
        </w:rPr>
      </w:pPr>
      <w:r w:rsidRPr="00D922E0">
        <w:rPr>
          <w:sz w:val="28"/>
          <w:szCs w:val="28"/>
        </w:rPr>
        <w:t>1. HTML form in `index.html` for image upload</w:t>
      </w:r>
    </w:p>
    <w:p w14:paraId="230FBDAB" w14:textId="51F8833C" w:rsidR="004A1516" w:rsidRPr="00D922E0" w:rsidRDefault="004A1516">
      <w:pPr>
        <w:rPr>
          <w:sz w:val="28"/>
          <w:szCs w:val="28"/>
        </w:rPr>
      </w:pPr>
      <w:r>
        <w:rPr>
          <w:noProof/>
          <w:sz w:val="28"/>
          <w:szCs w:val="28"/>
        </w:rPr>
        <w:lastRenderedPageBreak/>
        <w:drawing>
          <wp:inline distT="0" distB="0" distL="0" distR="0" wp14:anchorId="45CF7B39" wp14:editId="6385ABB1">
            <wp:extent cx="5486400" cy="4133850"/>
            <wp:effectExtent l="0" t="0" r="0" b="0"/>
            <wp:docPr id="1627163251" name="Picture 1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63251" name="Picture 11" descr="A screenshot of a computer program&#10;&#10;AI-generated content may be incorrect."/>
                    <pic:cNvPicPr/>
                  </pic:nvPicPr>
                  <pic:blipFill>
                    <a:blip r:embed="rId15"/>
                    <a:stretch>
                      <a:fillRect/>
                    </a:stretch>
                  </pic:blipFill>
                  <pic:spPr>
                    <a:xfrm>
                      <a:off x="0" y="0"/>
                      <a:ext cx="5486400" cy="4133850"/>
                    </a:xfrm>
                    <a:prstGeom prst="rect">
                      <a:avLst/>
                    </a:prstGeom>
                  </pic:spPr>
                </pic:pic>
              </a:graphicData>
            </a:graphic>
          </wp:inline>
        </w:drawing>
      </w:r>
    </w:p>
    <w:p w14:paraId="0A1F8A0C" w14:textId="77777777" w:rsidR="009E5B9B" w:rsidRDefault="009E5B9B">
      <w:pPr>
        <w:rPr>
          <w:sz w:val="28"/>
          <w:szCs w:val="28"/>
        </w:rPr>
      </w:pPr>
    </w:p>
    <w:p w14:paraId="6B124542" w14:textId="6687FDC6" w:rsidR="0000051E" w:rsidRDefault="00F76B69">
      <w:pPr>
        <w:rPr>
          <w:sz w:val="28"/>
          <w:szCs w:val="28"/>
        </w:rPr>
      </w:pPr>
      <w:r w:rsidRPr="00D922E0">
        <w:rPr>
          <w:sz w:val="28"/>
          <w:szCs w:val="28"/>
        </w:rPr>
        <w:t>2. CSS in `style.css` for a modern and attractive interface.</w:t>
      </w:r>
    </w:p>
    <w:p w14:paraId="209924C2" w14:textId="0C64C211" w:rsidR="00690938" w:rsidRDefault="00690938">
      <w:pPr>
        <w:rPr>
          <w:sz w:val="28"/>
          <w:szCs w:val="28"/>
        </w:rPr>
      </w:pPr>
    </w:p>
    <w:p w14:paraId="57831DED" w14:textId="50164969" w:rsidR="004A1516" w:rsidRDefault="004A1516">
      <w:pPr>
        <w:rPr>
          <w:noProof/>
          <w:sz w:val="28"/>
          <w:szCs w:val="28"/>
        </w:rPr>
      </w:pPr>
      <w:r>
        <w:rPr>
          <w:noProof/>
          <w:sz w:val="28"/>
          <w:szCs w:val="28"/>
        </w:rPr>
        <w:lastRenderedPageBreak/>
        <w:drawing>
          <wp:inline distT="0" distB="0" distL="0" distR="0" wp14:anchorId="020B13F2" wp14:editId="5BDE9B4B">
            <wp:extent cx="5486400" cy="5338445"/>
            <wp:effectExtent l="0" t="0" r="0" b="0"/>
            <wp:docPr id="578093513" name="Picture 12"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93513" name="Picture 12" descr="A screenshot of a computer code"/>
                    <pic:cNvPicPr/>
                  </pic:nvPicPr>
                  <pic:blipFill>
                    <a:blip r:embed="rId16"/>
                    <a:stretch>
                      <a:fillRect/>
                    </a:stretch>
                  </pic:blipFill>
                  <pic:spPr>
                    <a:xfrm>
                      <a:off x="0" y="0"/>
                      <a:ext cx="5486400" cy="5338445"/>
                    </a:xfrm>
                    <a:prstGeom prst="rect">
                      <a:avLst/>
                    </a:prstGeom>
                  </pic:spPr>
                </pic:pic>
              </a:graphicData>
            </a:graphic>
          </wp:inline>
        </w:drawing>
      </w:r>
    </w:p>
    <w:p w14:paraId="23C4450B" w14:textId="77777777" w:rsidR="00690938" w:rsidRPr="00690938" w:rsidRDefault="00690938" w:rsidP="00690938">
      <w:pPr>
        <w:rPr>
          <w:sz w:val="28"/>
          <w:szCs w:val="28"/>
        </w:rPr>
      </w:pPr>
    </w:p>
    <w:p w14:paraId="09EF3A9A" w14:textId="77777777" w:rsidR="00690938" w:rsidRDefault="00690938" w:rsidP="00690938">
      <w:pPr>
        <w:rPr>
          <w:noProof/>
          <w:sz w:val="28"/>
          <w:szCs w:val="28"/>
        </w:rPr>
      </w:pPr>
    </w:p>
    <w:p w14:paraId="7A635257" w14:textId="22981FDD" w:rsidR="00690938" w:rsidRPr="00690938" w:rsidRDefault="00690938" w:rsidP="00690938">
      <w:pPr>
        <w:rPr>
          <w:sz w:val="28"/>
          <w:szCs w:val="28"/>
        </w:rPr>
      </w:pPr>
      <w:r>
        <w:rPr>
          <w:sz w:val="28"/>
          <w:szCs w:val="28"/>
        </w:rPr>
        <w:t>The code is continued………</w:t>
      </w:r>
    </w:p>
    <w:p w14:paraId="01EFAE96" w14:textId="593BBF79" w:rsidR="00690938" w:rsidRDefault="00690938">
      <w:pPr>
        <w:rPr>
          <w:sz w:val="28"/>
          <w:szCs w:val="28"/>
        </w:rPr>
      </w:pPr>
      <w:r>
        <w:rPr>
          <w:noProof/>
          <w:sz w:val="28"/>
          <w:szCs w:val="28"/>
        </w:rPr>
        <w:lastRenderedPageBreak/>
        <w:drawing>
          <wp:inline distT="0" distB="0" distL="0" distR="0" wp14:anchorId="63318661" wp14:editId="3029F1D1">
            <wp:extent cx="5353050" cy="5248275"/>
            <wp:effectExtent l="0" t="0" r="0" b="9525"/>
            <wp:docPr id="13513306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30687" name="Picture 1351330687"/>
                    <pic:cNvPicPr/>
                  </pic:nvPicPr>
                  <pic:blipFill>
                    <a:blip r:embed="rId17"/>
                    <a:stretch>
                      <a:fillRect/>
                    </a:stretch>
                  </pic:blipFill>
                  <pic:spPr>
                    <a:xfrm>
                      <a:off x="0" y="0"/>
                      <a:ext cx="5353801" cy="5249011"/>
                    </a:xfrm>
                    <a:prstGeom prst="rect">
                      <a:avLst/>
                    </a:prstGeom>
                  </pic:spPr>
                </pic:pic>
              </a:graphicData>
            </a:graphic>
          </wp:inline>
        </w:drawing>
      </w:r>
    </w:p>
    <w:p w14:paraId="0410676E" w14:textId="0175E0E9" w:rsidR="00690938" w:rsidRDefault="00690938">
      <w:pPr>
        <w:rPr>
          <w:sz w:val="28"/>
          <w:szCs w:val="28"/>
        </w:rPr>
      </w:pPr>
      <w:r>
        <w:rPr>
          <w:noProof/>
          <w:sz w:val="28"/>
          <w:szCs w:val="28"/>
        </w:rPr>
        <w:drawing>
          <wp:inline distT="0" distB="0" distL="0" distR="0" wp14:anchorId="2241FE46" wp14:editId="20B6AC91">
            <wp:extent cx="5362575" cy="1343025"/>
            <wp:effectExtent l="0" t="0" r="9525" b="9525"/>
            <wp:docPr id="766539782" name="Picture 14"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39782" name="Picture 14" descr="A white background with black text&#10;&#10;AI-generated content may be incorrect."/>
                    <pic:cNvPicPr/>
                  </pic:nvPicPr>
                  <pic:blipFill>
                    <a:blip r:embed="rId18"/>
                    <a:stretch>
                      <a:fillRect/>
                    </a:stretch>
                  </pic:blipFill>
                  <pic:spPr>
                    <a:xfrm>
                      <a:off x="0" y="0"/>
                      <a:ext cx="5362575" cy="1343025"/>
                    </a:xfrm>
                    <a:prstGeom prst="rect">
                      <a:avLst/>
                    </a:prstGeom>
                  </pic:spPr>
                </pic:pic>
              </a:graphicData>
            </a:graphic>
          </wp:inline>
        </w:drawing>
      </w:r>
    </w:p>
    <w:p w14:paraId="36F7D4BC" w14:textId="1FCF7326" w:rsidR="0000051E" w:rsidRDefault="00F76B69">
      <w:pPr>
        <w:rPr>
          <w:sz w:val="28"/>
          <w:szCs w:val="28"/>
        </w:rPr>
      </w:pPr>
      <w:r w:rsidRPr="00D922E0">
        <w:rPr>
          <w:sz w:val="28"/>
          <w:szCs w:val="28"/>
        </w:rPr>
        <w:lastRenderedPageBreak/>
        <w:t>3. JavaScript (`script.js`) for handling file selection and (future) upload.</w:t>
      </w:r>
    </w:p>
    <w:p w14:paraId="121DC5F3" w14:textId="21EE673C" w:rsidR="009E5B9B" w:rsidRDefault="000843F4">
      <w:pPr>
        <w:rPr>
          <w:sz w:val="28"/>
          <w:szCs w:val="28"/>
        </w:rPr>
      </w:pPr>
      <w:r>
        <w:rPr>
          <w:noProof/>
          <w:sz w:val="28"/>
          <w:szCs w:val="28"/>
        </w:rPr>
        <w:drawing>
          <wp:inline distT="0" distB="0" distL="0" distR="0" wp14:anchorId="51FB21E4" wp14:editId="2B38F82D">
            <wp:extent cx="5486400" cy="5964555"/>
            <wp:effectExtent l="0" t="0" r="0" b="0"/>
            <wp:docPr id="4728108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10815" name="Picture 472810815"/>
                    <pic:cNvPicPr/>
                  </pic:nvPicPr>
                  <pic:blipFill>
                    <a:blip r:embed="rId19"/>
                    <a:stretch>
                      <a:fillRect/>
                    </a:stretch>
                  </pic:blipFill>
                  <pic:spPr>
                    <a:xfrm>
                      <a:off x="0" y="0"/>
                      <a:ext cx="5486400" cy="5964555"/>
                    </a:xfrm>
                    <a:prstGeom prst="rect">
                      <a:avLst/>
                    </a:prstGeom>
                  </pic:spPr>
                </pic:pic>
              </a:graphicData>
            </a:graphic>
          </wp:inline>
        </w:drawing>
      </w:r>
    </w:p>
    <w:p w14:paraId="7636C73D" w14:textId="77777777" w:rsidR="009E5B9B" w:rsidRDefault="009E5B9B">
      <w:pPr>
        <w:rPr>
          <w:sz w:val="28"/>
          <w:szCs w:val="28"/>
        </w:rPr>
      </w:pPr>
    </w:p>
    <w:p w14:paraId="73EFD12F" w14:textId="77777777" w:rsidR="009E5B9B" w:rsidRDefault="009E5B9B">
      <w:pPr>
        <w:rPr>
          <w:sz w:val="28"/>
          <w:szCs w:val="28"/>
        </w:rPr>
      </w:pPr>
    </w:p>
    <w:p w14:paraId="6F20A789" w14:textId="5F2223CA" w:rsidR="009E5B9B" w:rsidRDefault="000843F4">
      <w:pPr>
        <w:rPr>
          <w:sz w:val="28"/>
          <w:szCs w:val="28"/>
        </w:rPr>
      </w:pPr>
      <w:r>
        <w:rPr>
          <w:noProof/>
          <w:sz w:val="28"/>
          <w:szCs w:val="28"/>
        </w:rPr>
        <w:drawing>
          <wp:inline distT="0" distB="0" distL="0" distR="0" wp14:anchorId="3BC3F6AB" wp14:editId="28136903">
            <wp:extent cx="5486400" cy="2146935"/>
            <wp:effectExtent l="0" t="0" r="0" b="5715"/>
            <wp:docPr id="16167175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17539" name="Picture 1616717539"/>
                    <pic:cNvPicPr/>
                  </pic:nvPicPr>
                  <pic:blipFill>
                    <a:blip r:embed="rId20"/>
                    <a:stretch>
                      <a:fillRect/>
                    </a:stretch>
                  </pic:blipFill>
                  <pic:spPr>
                    <a:xfrm>
                      <a:off x="0" y="0"/>
                      <a:ext cx="5486400" cy="2146935"/>
                    </a:xfrm>
                    <a:prstGeom prst="rect">
                      <a:avLst/>
                    </a:prstGeom>
                  </pic:spPr>
                </pic:pic>
              </a:graphicData>
            </a:graphic>
          </wp:inline>
        </w:drawing>
      </w:r>
    </w:p>
    <w:p w14:paraId="61561A72" w14:textId="77777777" w:rsidR="009E5B9B" w:rsidRDefault="009E5B9B">
      <w:pPr>
        <w:rPr>
          <w:sz w:val="28"/>
          <w:szCs w:val="28"/>
        </w:rPr>
      </w:pPr>
    </w:p>
    <w:p w14:paraId="5CA90F88" w14:textId="22D0E67D" w:rsidR="0000051E" w:rsidRPr="00655415" w:rsidRDefault="00986C21">
      <w:pPr>
        <w:pStyle w:val="Heading1"/>
        <w:rPr>
          <w:sz w:val="36"/>
          <w:szCs w:val="36"/>
        </w:rPr>
      </w:pPr>
      <w:r>
        <w:rPr>
          <w:sz w:val="36"/>
          <w:szCs w:val="36"/>
        </w:rPr>
        <w:t>9</w:t>
      </w:r>
      <w:r w:rsidR="00F76B69" w:rsidRPr="00655415">
        <w:rPr>
          <w:sz w:val="36"/>
          <w:szCs w:val="36"/>
        </w:rPr>
        <w:t>. Output &amp; Testing</w:t>
      </w:r>
    </w:p>
    <w:p w14:paraId="5CC5A913" w14:textId="640883DD" w:rsidR="0000051E" w:rsidRPr="000843F4" w:rsidRDefault="00F76B69" w:rsidP="000843F4">
      <w:pPr>
        <w:pStyle w:val="ListParagraph"/>
        <w:numPr>
          <w:ilvl w:val="1"/>
          <w:numId w:val="27"/>
        </w:numPr>
        <w:rPr>
          <w:sz w:val="28"/>
          <w:szCs w:val="28"/>
        </w:rPr>
      </w:pPr>
      <w:r w:rsidRPr="000843F4">
        <w:rPr>
          <w:sz w:val="28"/>
          <w:szCs w:val="28"/>
        </w:rPr>
        <w:t>Upload any image (JPG/PNG) to `kashish-source-bucket`.</w:t>
      </w:r>
    </w:p>
    <w:p w14:paraId="25F4217C" w14:textId="1D49EEBC" w:rsidR="0000051E" w:rsidRPr="000843F4" w:rsidRDefault="00F76B69" w:rsidP="000843F4">
      <w:pPr>
        <w:pStyle w:val="ListParagraph"/>
        <w:numPr>
          <w:ilvl w:val="1"/>
          <w:numId w:val="27"/>
        </w:numPr>
        <w:rPr>
          <w:sz w:val="28"/>
          <w:szCs w:val="28"/>
        </w:rPr>
      </w:pPr>
      <w:r w:rsidRPr="000843F4">
        <w:rPr>
          <w:sz w:val="28"/>
          <w:szCs w:val="28"/>
        </w:rPr>
        <w:t>Lambda resizes and stores it in `kashish-destination-bucket` with name `resized-&lt;filename&gt;.jpg`.</w:t>
      </w:r>
    </w:p>
    <w:p w14:paraId="21B554E3" w14:textId="0C76DCA2" w:rsidR="0000051E" w:rsidRDefault="00F76B69" w:rsidP="000843F4">
      <w:pPr>
        <w:pStyle w:val="ListParagraph"/>
        <w:numPr>
          <w:ilvl w:val="1"/>
          <w:numId w:val="27"/>
        </w:numPr>
        <w:rPr>
          <w:sz w:val="28"/>
          <w:szCs w:val="28"/>
        </w:rPr>
      </w:pPr>
      <w:r w:rsidRPr="000843F4">
        <w:rPr>
          <w:sz w:val="28"/>
          <w:szCs w:val="28"/>
        </w:rPr>
        <w:t>Bucket policies updated to allow browser access.</w:t>
      </w:r>
    </w:p>
    <w:p w14:paraId="4D2CA501" w14:textId="2DB36F4D" w:rsidR="009F65E7" w:rsidRPr="000843F4" w:rsidRDefault="009F65E7" w:rsidP="009F65E7">
      <w:pPr>
        <w:pStyle w:val="ListParagraph"/>
        <w:rPr>
          <w:sz w:val="28"/>
          <w:szCs w:val="28"/>
        </w:rPr>
      </w:pPr>
      <w:r>
        <w:rPr>
          <w:noProof/>
          <w:sz w:val="28"/>
          <w:szCs w:val="28"/>
        </w:rPr>
        <w:lastRenderedPageBreak/>
        <w:drawing>
          <wp:inline distT="0" distB="0" distL="0" distR="0" wp14:anchorId="57C1AEB8" wp14:editId="2E0EB45A">
            <wp:extent cx="5486400" cy="2994660"/>
            <wp:effectExtent l="0" t="0" r="0" b="0"/>
            <wp:docPr id="60407104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71040" name="Picture 6" descr="A screenshot of a computer&#10;&#10;AI-generated content may be incorrect."/>
                    <pic:cNvPicPr/>
                  </pic:nvPicPr>
                  <pic:blipFill rotWithShape="1">
                    <a:blip r:embed="rId21"/>
                    <a:srcRect t="3623"/>
                    <a:stretch>
                      <a:fillRect/>
                    </a:stretch>
                  </pic:blipFill>
                  <pic:spPr bwMode="auto">
                    <a:xfrm>
                      <a:off x="0" y="0"/>
                      <a:ext cx="5486400" cy="2994660"/>
                    </a:xfrm>
                    <a:prstGeom prst="rect">
                      <a:avLst/>
                    </a:prstGeom>
                    <a:ln>
                      <a:noFill/>
                    </a:ln>
                    <a:extLst>
                      <a:ext uri="{53640926-AAD7-44D8-BBD7-CCE9431645EC}">
                        <a14:shadowObscured xmlns:a14="http://schemas.microsoft.com/office/drawing/2010/main"/>
                      </a:ext>
                    </a:extLst>
                  </pic:spPr>
                </pic:pic>
              </a:graphicData>
            </a:graphic>
          </wp:inline>
        </w:drawing>
      </w:r>
      <w:r>
        <w:rPr>
          <w:noProof/>
          <w:sz w:val="28"/>
          <w:szCs w:val="28"/>
        </w:rPr>
        <w:drawing>
          <wp:inline distT="0" distB="0" distL="0" distR="0" wp14:anchorId="0AE61512" wp14:editId="3282E529">
            <wp:extent cx="5395212" cy="3230880"/>
            <wp:effectExtent l="0" t="0" r="0" b="7620"/>
            <wp:docPr id="1276736611" name="Picture 7" descr="A screenshot of a buc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36611" name="Picture 7" descr="A screenshot of a bucket&#10;&#10;AI-generated content may be incorrect."/>
                    <pic:cNvPicPr/>
                  </pic:nvPicPr>
                  <pic:blipFill rotWithShape="1">
                    <a:blip r:embed="rId22"/>
                    <a:srcRect t="6608"/>
                    <a:stretch>
                      <a:fillRect/>
                    </a:stretch>
                  </pic:blipFill>
                  <pic:spPr bwMode="auto">
                    <a:xfrm>
                      <a:off x="0" y="0"/>
                      <a:ext cx="5395464" cy="3231031"/>
                    </a:xfrm>
                    <a:prstGeom prst="rect">
                      <a:avLst/>
                    </a:prstGeom>
                    <a:ln>
                      <a:noFill/>
                    </a:ln>
                    <a:extLst>
                      <a:ext uri="{53640926-AAD7-44D8-BBD7-CCE9431645EC}">
                        <a14:shadowObscured xmlns:a14="http://schemas.microsoft.com/office/drawing/2010/main"/>
                      </a:ext>
                    </a:extLst>
                  </pic:spPr>
                </pic:pic>
              </a:graphicData>
            </a:graphic>
          </wp:inline>
        </w:drawing>
      </w:r>
    </w:p>
    <w:p w14:paraId="44863CD7" w14:textId="5034BA23" w:rsidR="0000051E" w:rsidRPr="00655415" w:rsidRDefault="00986C21">
      <w:pPr>
        <w:pStyle w:val="Heading1"/>
        <w:rPr>
          <w:sz w:val="36"/>
          <w:szCs w:val="36"/>
        </w:rPr>
      </w:pPr>
      <w:r>
        <w:rPr>
          <w:sz w:val="36"/>
          <w:szCs w:val="36"/>
        </w:rPr>
        <w:lastRenderedPageBreak/>
        <w:t>10</w:t>
      </w:r>
      <w:r w:rsidR="00F76B69" w:rsidRPr="00655415">
        <w:rPr>
          <w:sz w:val="36"/>
          <w:szCs w:val="36"/>
        </w:rPr>
        <w:t>. Conclusion</w:t>
      </w:r>
    </w:p>
    <w:p w14:paraId="6CD8DCAB" w14:textId="77777777" w:rsidR="0000051E" w:rsidRDefault="00F76B69">
      <w:pPr>
        <w:rPr>
          <w:sz w:val="28"/>
          <w:szCs w:val="28"/>
        </w:rPr>
      </w:pPr>
      <w:r w:rsidRPr="00655415">
        <w:rPr>
          <w:sz w:val="28"/>
          <w:szCs w:val="28"/>
        </w:rPr>
        <w:t>This project showcases the use of AWS Lambda for real-time, serverless image optimization. It is scalable, cost-effective, and integrates well with frontend interfaces for a seamless user experience.</w:t>
      </w:r>
    </w:p>
    <w:p w14:paraId="61A1BD54" w14:textId="77777777" w:rsidR="0018530C" w:rsidRDefault="0018530C">
      <w:pPr>
        <w:rPr>
          <w:sz w:val="28"/>
          <w:szCs w:val="28"/>
        </w:rPr>
      </w:pPr>
    </w:p>
    <w:p w14:paraId="51C2D896" w14:textId="77777777" w:rsidR="0018530C" w:rsidRDefault="0018530C">
      <w:pPr>
        <w:rPr>
          <w:sz w:val="28"/>
          <w:szCs w:val="28"/>
        </w:rPr>
      </w:pPr>
    </w:p>
    <w:p w14:paraId="69D1DF6D" w14:textId="77777777" w:rsidR="0018530C" w:rsidRDefault="0018530C">
      <w:pPr>
        <w:rPr>
          <w:sz w:val="28"/>
          <w:szCs w:val="28"/>
        </w:rPr>
      </w:pPr>
    </w:p>
    <w:p w14:paraId="366C92B3" w14:textId="77777777" w:rsidR="0018530C" w:rsidRDefault="0018530C">
      <w:pPr>
        <w:rPr>
          <w:sz w:val="28"/>
          <w:szCs w:val="28"/>
        </w:rPr>
      </w:pPr>
    </w:p>
    <w:p w14:paraId="2BA705A7" w14:textId="77777777" w:rsidR="0018530C" w:rsidRDefault="0018530C">
      <w:pPr>
        <w:rPr>
          <w:sz w:val="28"/>
          <w:szCs w:val="28"/>
        </w:rPr>
      </w:pPr>
    </w:p>
    <w:p w14:paraId="636A42C3" w14:textId="77777777" w:rsidR="0018530C" w:rsidRDefault="0018530C">
      <w:pPr>
        <w:rPr>
          <w:sz w:val="28"/>
          <w:szCs w:val="28"/>
        </w:rPr>
      </w:pPr>
    </w:p>
    <w:p w14:paraId="7CA14310" w14:textId="77777777" w:rsidR="0018530C" w:rsidRDefault="0018530C">
      <w:pPr>
        <w:rPr>
          <w:sz w:val="28"/>
          <w:szCs w:val="28"/>
        </w:rPr>
      </w:pPr>
    </w:p>
    <w:p w14:paraId="1CCD2C00" w14:textId="77777777" w:rsidR="0018530C" w:rsidRDefault="0018530C">
      <w:pPr>
        <w:rPr>
          <w:sz w:val="28"/>
          <w:szCs w:val="28"/>
        </w:rPr>
      </w:pPr>
    </w:p>
    <w:p w14:paraId="3B82D143" w14:textId="77777777" w:rsidR="0018530C" w:rsidRDefault="0018530C">
      <w:pPr>
        <w:rPr>
          <w:sz w:val="28"/>
          <w:szCs w:val="28"/>
        </w:rPr>
      </w:pPr>
    </w:p>
    <w:p w14:paraId="1290A24B" w14:textId="77777777" w:rsidR="0018530C" w:rsidRDefault="0018530C">
      <w:pPr>
        <w:rPr>
          <w:sz w:val="28"/>
          <w:szCs w:val="28"/>
        </w:rPr>
      </w:pPr>
    </w:p>
    <w:p w14:paraId="3D72610A" w14:textId="77777777" w:rsidR="0018530C" w:rsidRDefault="0018530C">
      <w:pPr>
        <w:rPr>
          <w:sz w:val="28"/>
          <w:szCs w:val="28"/>
        </w:rPr>
      </w:pPr>
    </w:p>
    <w:p w14:paraId="1D80EDF4" w14:textId="5AA2F1FF" w:rsidR="0018530C" w:rsidRDefault="0018530C">
      <w:pPr>
        <w:rPr>
          <w:sz w:val="28"/>
          <w:szCs w:val="28"/>
        </w:rPr>
      </w:pPr>
      <w:r>
        <w:rPr>
          <w:sz w:val="28"/>
          <w:szCs w:val="28"/>
        </w:rPr>
        <w:t xml:space="preserve">     </w:t>
      </w:r>
    </w:p>
    <w:p w14:paraId="5786105E" w14:textId="3C82E68E" w:rsidR="0018530C" w:rsidRDefault="0018530C">
      <w:pPr>
        <w:rPr>
          <w:sz w:val="28"/>
          <w:szCs w:val="28"/>
        </w:rPr>
      </w:pPr>
      <w:r>
        <w:rPr>
          <w:sz w:val="28"/>
          <w:szCs w:val="28"/>
        </w:rPr>
        <w:t xml:space="preserve">                                                       </w:t>
      </w:r>
    </w:p>
    <w:p w14:paraId="44EA1DB4" w14:textId="38F0B3E2" w:rsidR="0018530C" w:rsidRDefault="0018530C">
      <w:pPr>
        <w:rPr>
          <w:rFonts w:ascii="Algerian" w:hAnsi="Algerian"/>
          <w:sz w:val="48"/>
          <w:szCs w:val="48"/>
        </w:rPr>
      </w:pPr>
      <w:r>
        <w:rPr>
          <w:sz w:val="28"/>
          <w:szCs w:val="28"/>
        </w:rPr>
        <w:t xml:space="preserve">                                                                               </w:t>
      </w:r>
      <w:r>
        <w:rPr>
          <w:rFonts w:ascii="Algerian" w:hAnsi="Algerian"/>
          <w:sz w:val="48"/>
          <w:szCs w:val="48"/>
        </w:rPr>
        <w:t>Submitted by:</w:t>
      </w:r>
    </w:p>
    <w:p w14:paraId="5E5A8D89" w14:textId="7D80D197" w:rsidR="0018530C" w:rsidRPr="0018530C" w:rsidRDefault="0018530C">
      <w:pPr>
        <w:rPr>
          <w:rFonts w:ascii="Algerian" w:hAnsi="Algerian"/>
          <w:sz w:val="48"/>
          <w:szCs w:val="48"/>
        </w:rPr>
      </w:pPr>
      <w:r>
        <w:rPr>
          <w:rFonts w:ascii="Algerian" w:hAnsi="Algerian"/>
          <w:sz w:val="48"/>
          <w:szCs w:val="48"/>
        </w:rPr>
        <w:t xml:space="preserve">                                       Kashish mishra</w:t>
      </w:r>
    </w:p>
    <w:sectPr w:rsidR="0018530C" w:rsidRPr="0018530C" w:rsidSect="00034616">
      <w:head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A1648" w14:textId="77777777" w:rsidR="007846EB" w:rsidRDefault="007846EB" w:rsidP="00A3006A">
      <w:pPr>
        <w:spacing w:after="0" w:line="240" w:lineRule="auto"/>
      </w:pPr>
      <w:r>
        <w:separator/>
      </w:r>
    </w:p>
  </w:endnote>
  <w:endnote w:type="continuationSeparator" w:id="0">
    <w:p w14:paraId="41CECBB8" w14:textId="77777777" w:rsidR="007846EB" w:rsidRDefault="007846EB" w:rsidP="00A30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DADD2" w14:textId="77777777" w:rsidR="007846EB" w:rsidRDefault="007846EB" w:rsidP="00A3006A">
      <w:pPr>
        <w:spacing w:after="0" w:line="240" w:lineRule="auto"/>
      </w:pPr>
      <w:r>
        <w:separator/>
      </w:r>
    </w:p>
  </w:footnote>
  <w:footnote w:type="continuationSeparator" w:id="0">
    <w:p w14:paraId="3F515A92" w14:textId="77777777" w:rsidR="007846EB" w:rsidRDefault="007846EB" w:rsidP="00A30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A59D0" w14:textId="7FBEE935" w:rsidR="00350852" w:rsidRPr="00350852" w:rsidRDefault="00A3006A" w:rsidP="009B693A">
    <w:pPr>
      <w:pStyle w:val="Title"/>
      <w:jc w:val="center"/>
      <w:rPr>
        <w:rFonts w:ascii="Algerian" w:hAnsi="Algerian"/>
        <w:u w:val="single"/>
      </w:rPr>
    </w:pPr>
    <w:r w:rsidRPr="00350852">
      <w:rPr>
        <w:rFonts w:ascii="Algerian" w:hAnsi="Algerian"/>
        <w:u w:val="single"/>
      </w:rPr>
      <w:t>Project-1</w:t>
    </w:r>
  </w:p>
  <w:p w14:paraId="3A00AFAD" w14:textId="63CCCD04" w:rsidR="00350852" w:rsidRPr="00350852" w:rsidRDefault="00350852" w:rsidP="009B693A">
    <w:pPr>
      <w:pStyle w:val="Title"/>
      <w:jc w:val="center"/>
      <w:rPr>
        <w:rFonts w:ascii="Algerian" w:hAnsi="Algerian"/>
      </w:rPr>
    </w:pPr>
    <w:r>
      <w:rPr>
        <w:rFonts w:ascii="Algerian" w:hAnsi="Algerian"/>
      </w:rPr>
      <w:t>se</w:t>
    </w:r>
    <w:r w:rsidRPr="00350852">
      <w:rPr>
        <w:rFonts w:ascii="Algerian" w:hAnsi="Algerian"/>
      </w:rPr>
      <w:t xml:space="preserve">rverless Image </w:t>
    </w:r>
    <w:r w:rsidR="009B693A">
      <w:rPr>
        <w:rFonts w:ascii="Algerian" w:hAnsi="Algerian"/>
      </w:rPr>
      <w:t xml:space="preserve">                    </w:t>
    </w:r>
    <w:r w:rsidRPr="00350852">
      <w:rPr>
        <w:rFonts w:ascii="Algerian" w:hAnsi="Algerian"/>
      </w:rPr>
      <w:t>Processing with AWS Lambda</w:t>
    </w:r>
  </w:p>
  <w:p w14:paraId="6F2E7209" w14:textId="6FBB00B7" w:rsidR="00A3006A" w:rsidRDefault="00A3006A">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417712D" wp14:editId="425DBF90">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C8019" w14:textId="77777777" w:rsidR="00A3006A" w:rsidRDefault="00A3006A">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17712D" id="Group 171"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7AC8019" w14:textId="77777777" w:rsidR="00A3006A" w:rsidRDefault="00A3006A">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CA74F6"/>
    <w:multiLevelType w:val="multilevel"/>
    <w:tmpl w:val="7F5A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7E74EA"/>
    <w:multiLevelType w:val="hybridMultilevel"/>
    <w:tmpl w:val="1110EA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1C7B5F"/>
    <w:multiLevelType w:val="hybridMultilevel"/>
    <w:tmpl w:val="5E729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B7285A"/>
    <w:multiLevelType w:val="hybridMultilevel"/>
    <w:tmpl w:val="3D88E06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8A80CD7"/>
    <w:multiLevelType w:val="hybridMultilevel"/>
    <w:tmpl w:val="F5D46AE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BC6427C"/>
    <w:multiLevelType w:val="hybridMultilevel"/>
    <w:tmpl w:val="98C43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BDF7222"/>
    <w:multiLevelType w:val="hybridMultilevel"/>
    <w:tmpl w:val="A3268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5B10B8"/>
    <w:multiLevelType w:val="hybridMultilevel"/>
    <w:tmpl w:val="4E56A1A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AA24D89"/>
    <w:multiLevelType w:val="multilevel"/>
    <w:tmpl w:val="A76E9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5540C6"/>
    <w:multiLevelType w:val="hybridMultilevel"/>
    <w:tmpl w:val="7BE46C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B361C1"/>
    <w:multiLevelType w:val="hybridMultilevel"/>
    <w:tmpl w:val="7D209A4E"/>
    <w:lvl w:ilvl="0" w:tplc="40090001">
      <w:start w:val="1"/>
      <w:numFmt w:val="bullet"/>
      <w:lvlText w:val=""/>
      <w:lvlJc w:val="left"/>
      <w:pPr>
        <w:ind w:left="720" w:hanging="360"/>
      </w:pPr>
      <w:rPr>
        <w:rFonts w:ascii="Symbol" w:hAnsi="Symbol" w:hint="default"/>
      </w:rPr>
    </w:lvl>
    <w:lvl w:ilvl="1" w:tplc="1C0A1D9E">
      <w:numFmt w:val="bullet"/>
      <w:lvlText w:val="-"/>
      <w:lvlJc w:val="left"/>
      <w:pPr>
        <w:ind w:left="1440" w:hanging="360"/>
      </w:pPr>
      <w:rPr>
        <w:rFonts w:ascii="Cambria" w:eastAsiaTheme="minorEastAsia" w:hAnsi="Cambria"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C2D2631"/>
    <w:multiLevelType w:val="hybridMultilevel"/>
    <w:tmpl w:val="788882E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5E62488"/>
    <w:multiLevelType w:val="hybridMultilevel"/>
    <w:tmpl w:val="41C694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785"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E95113"/>
    <w:multiLevelType w:val="multilevel"/>
    <w:tmpl w:val="FBF21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C049D9"/>
    <w:multiLevelType w:val="hybridMultilevel"/>
    <w:tmpl w:val="7D6C2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893CD1"/>
    <w:multiLevelType w:val="hybridMultilevel"/>
    <w:tmpl w:val="3AE6E47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8797DF2"/>
    <w:multiLevelType w:val="hybridMultilevel"/>
    <w:tmpl w:val="15A6D65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B6355C3"/>
    <w:multiLevelType w:val="hybridMultilevel"/>
    <w:tmpl w:val="0358A7DE"/>
    <w:lvl w:ilvl="0" w:tplc="32E0430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7884255">
    <w:abstractNumId w:val="8"/>
  </w:num>
  <w:num w:numId="2" w16cid:durableId="1647199430">
    <w:abstractNumId w:val="6"/>
  </w:num>
  <w:num w:numId="3" w16cid:durableId="1980647501">
    <w:abstractNumId w:val="5"/>
  </w:num>
  <w:num w:numId="4" w16cid:durableId="1811828045">
    <w:abstractNumId w:val="4"/>
  </w:num>
  <w:num w:numId="5" w16cid:durableId="821191767">
    <w:abstractNumId w:val="7"/>
  </w:num>
  <w:num w:numId="6" w16cid:durableId="840851683">
    <w:abstractNumId w:val="3"/>
  </w:num>
  <w:num w:numId="7" w16cid:durableId="186605263">
    <w:abstractNumId w:val="2"/>
  </w:num>
  <w:num w:numId="8" w16cid:durableId="375158749">
    <w:abstractNumId w:val="1"/>
  </w:num>
  <w:num w:numId="9" w16cid:durableId="1702591101">
    <w:abstractNumId w:val="0"/>
  </w:num>
  <w:num w:numId="10" w16cid:durableId="1345202328">
    <w:abstractNumId w:val="22"/>
  </w:num>
  <w:num w:numId="11" w16cid:durableId="557017920">
    <w:abstractNumId w:val="17"/>
  </w:num>
  <w:num w:numId="12" w16cid:durableId="1300960217">
    <w:abstractNumId w:val="11"/>
  </w:num>
  <w:num w:numId="13" w16cid:durableId="1798988346">
    <w:abstractNumId w:val="26"/>
  </w:num>
  <w:num w:numId="14" w16cid:durableId="1977559933">
    <w:abstractNumId w:val="19"/>
  </w:num>
  <w:num w:numId="15" w16cid:durableId="824277880">
    <w:abstractNumId w:val="10"/>
  </w:num>
  <w:num w:numId="16" w16cid:durableId="1342858577">
    <w:abstractNumId w:val="24"/>
  </w:num>
  <w:num w:numId="17" w16cid:durableId="392512540">
    <w:abstractNumId w:val="16"/>
  </w:num>
  <w:num w:numId="18" w16cid:durableId="1192494287">
    <w:abstractNumId w:val="12"/>
  </w:num>
  <w:num w:numId="19" w16cid:durableId="55471070">
    <w:abstractNumId w:val="9"/>
  </w:num>
  <w:num w:numId="20" w16cid:durableId="1029912634">
    <w:abstractNumId w:val="21"/>
  </w:num>
  <w:num w:numId="21" w16cid:durableId="1449813540">
    <w:abstractNumId w:val="20"/>
  </w:num>
  <w:num w:numId="22" w16cid:durableId="364987943">
    <w:abstractNumId w:val="15"/>
  </w:num>
  <w:num w:numId="23" w16cid:durableId="71893912">
    <w:abstractNumId w:val="14"/>
  </w:num>
  <w:num w:numId="24" w16cid:durableId="560018914">
    <w:abstractNumId w:val="23"/>
  </w:num>
  <w:num w:numId="25" w16cid:durableId="2107190247">
    <w:abstractNumId w:val="25"/>
  </w:num>
  <w:num w:numId="26" w16cid:durableId="100031047">
    <w:abstractNumId w:val="18"/>
  </w:num>
  <w:num w:numId="27" w16cid:durableId="9591441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51E"/>
    <w:rsid w:val="00034616"/>
    <w:rsid w:val="0006063C"/>
    <w:rsid w:val="000843F4"/>
    <w:rsid w:val="0015074B"/>
    <w:rsid w:val="0018530C"/>
    <w:rsid w:val="00214FDD"/>
    <w:rsid w:val="0029639D"/>
    <w:rsid w:val="002C006A"/>
    <w:rsid w:val="00305619"/>
    <w:rsid w:val="00326F90"/>
    <w:rsid w:val="00350852"/>
    <w:rsid w:val="004452A6"/>
    <w:rsid w:val="004A1516"/>
    <w:rsid w:val="004C238A"/>
    <w:rsid w:val="00522470"/>
    <w:rsid w:val="00655415"/>
    <w:rsid w:val="00690938"/>
    <w:rsid w:val="00697E0E"/>
    <w:rsid w:val="007846EB"/>
    <w:rsid w:val="00976741"/>
    <w:rsid w:val="00986C21"/>
    <w:rsid w:val="009B693A"/>
    <w:rsid w:val="009E5B9B"/>
    <w:rsid w:val="009F65E7"/>
    <w:rsid w:val="00A3006A"/>
    <w:rsid w:val="00AA1D8D"/>
    <w:rsid w:val="00B12919"/>
    <w:rsid w:val="00B47730"/>
    <w:rsid w:val="00BA7AE7"/>
    <w:rsid w:val="00C37833"/>
    <w:rsid w:val="00C86FCC"/>
    <w:rsid w:val="00CB0664"/>
    <w:rsid w:val="00CB2C07"/>
    <w:rsid w:val="00D922E0"/>
    <w:rsid w:val="00F76B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85FBE3"/>
  <w14:defaultImageDpi w14:val="300"/>
  <w15:docId w15:val="{5D849D12-A95A-497C-B232-EF9CA7ED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8383">
      <w:bodyDiv w:val="1"/>
      <w:marLeft w:val="0"/>
      <w:marRight w:val="0"/>
      <w:marTop w:val="0"/>
      <w:marBottom w:val="0"/>
      <w:divBdr>
        <w:top w:val="none" w:sz="0" w:space="0" w:color="auto"/>
        <w:left w:val="none" w:sz="0" w:space="0" w:color="auto"/>
        <w:bottom w:val="none" w:sz="0" w:space="0" w:color="auto"/>
        <w:right w:val="none" w:sz="0" w:space="0" w:color="auto"/>
      </w:divBdr>
    </w:div>
    <w:div w:id="208539484">
      <w:bodyDiv w:val="1"/>
      <w:marLeft w:val="0"/>
      <w:marRight w:val="0"/>
      <w:marTop w:val="0"/>
      <w:marBottom w:val="0"/>
      <w:divBdr>
        <w:top w:val="none" w:sz="0" w:space="0" w:color="auto"/>
        <w:left w:val="none" w:sz="0" w:space="0" w:color="auto"/>
        <w:bottom w:val="none" w:sz="0" w:space="0" w:color="auto"/>
        <w:right w:val="none" w:sz="0" w:space="0" w:color="auto"/>
      </w:divBdr>
    </w:div>
    <w:div w:id="1196381080">
      <w:bodyDiv w:val="1"/>
      <w:marLeft w:val="0"/>
      <w:marRight w:val="0"/>
      <w:marTop w:val="0"/>
      <w:marBottom w:val="0"/>
      <w:divBdr>
        <w:top w:val="none" w:sz="0" w:space="0" w:color="auto"/>
        <w:left w:val="none" w:sz="0" w:space="0" w:color="auto"/>
        <w:bottom w:val="none" w:sz="0" w:space="0" w:color="auto"/>
        <w:right w:val="none" w:sz="0" w:space="0" w:color="auto"/>
      </w:divBdr>
    </w:div>
    <w:div w:id="1381247828">
      <w:bodyDiv w:val="1"/>
      <w:marLeft w:val="0"/>
      <w:marRight w:val="0"/>
      <w:marTop w:val="0"/>
      <w:marBottom w:val="0"/>
      <w:divBdr>
        <w:top w:val="none" w:sz="0" w:space="0" w:color="auto"/>
        <w:left w:val="none" w:sz="0" w:space="0" w:color="auto"/>
        <w:bottom w:val="none" w:sz="0" w:space="0" w:color="auto"/>
        <w:right w:val="none" w:sz="0" w:space="0" w:color="auto"/>
      </w:divBdr>
    </w:div>
    <w:div w:id="1732381840">
      <w:bodyDiv w:val="1"/>
      <w:marLeft w:val="0"/>
      <w:marRight w:val="0"/>
      <w:marTop w:val="0"/>
      <w:marBottom w:val="0"/>
      <w:divBdr>
        <w:top w:val="none" w:sz="0" w:space="0" w:color="auto"/>
        <w:left w:val="none" w:sz="0" w:space="0" w:color="auto"/>
        <w:bottom w:val="none" w:sz="0" w:space="0" w:color="auto"/>
        <w:right w:val="none" w:sz="0" w:space="0" w:color="auto"/>
      </w:divBdr>
    </w:div>
    <w:div w:id="1983150255">
      <w:bodyDiv w:val="1"/>
      <w:marLeft w:val="0"/>
      <w:marRight w:val="0"/>
      <w:marTop w:val="0"/>
      <w:marBottom w:val="0"/>
      <w:divBdr>
        <w:top w:val="none" w:sz="0" w:space="0" w:color="auto"/>
        <w:left w:val="none" w:sz="0" w:space="0" w:color="auto"/>
        <w:bottom w:val="none" w:sz="0" w:space="0" w:color="auto"/>
        <w:right w:val="none" w:sz="0" w:space="0" w:color="auto"/>
      </w:divBdr>
    </w:div>
    <w:div w:id="2033992710">
      <w:bodyDiv w:val="1"/>
      <w:marLeft w:val="0"/>
      <w:marRight w:val="0"/>
      <w:marTop w:val="0"/>
      <w:marBottom w:val="0"/>
      <w:divBdr>
        <w:top w:val="none" w:sz="0" w:space="0" w:color="auto"/>
        <w:left w:val="none" w:sz="0" w:space="0" w:color="auto"/>
        <w:bottom w:val="none" w:sz="0" w:space="0" w:color="auto"/>
        <w:right w:val="none" w:sz="0" w:space="0" w:color="auto"/>
      </w:divBdr>
    </w:div>
    <w:div w:id="2096591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13</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Project-1: Serverless Image Processing with AWS Lambda</vt:lpstr>
    </vt:vector>
  </TitlesOfParts>
  <Manager/>
  <Company/>
  <LinksUpToDate>false</LinksUpToDate>
  <CharactersWithSpaces>2854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 Serverless Image Processing with AWS Lambda</dc:title>
  <dc:subject/>
  <dc:creator>python-docx</dc:creator>
  <cp:keywords/>
  <dc:description/>
  <cp:lastModifiedBy>km4551054@gmail.com</cp:lastModifiedBy>
  <cp:revision>3</cp:revision>
  <dcterms:created xsi:type="dcterms:W3CDTF">2025-06-24T15:08:00Z</dcterms:created>
  <dcterms:modified xsi:type="dcterms:W3CDTF">2025-06-25T16:37:00Z</dcterms:modified>
  <cp:category/>
</cp:coreProperties>
</file>